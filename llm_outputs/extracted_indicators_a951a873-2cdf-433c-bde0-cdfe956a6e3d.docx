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[{'Answer': 'Single-select',</w:t>
        <w:br/>
        <w:t xml:space="preserve">  'Answer Options': ['List of countries'],</w:t>
        <w:br/>
        <w:t xml:space="preserve">  'ID': 'Country or region',</w:t>
        <w:br/>
        <w:t xml:space="preserve">  'Question': 'The project is located in a specific country or region.'},</w:t>
        <w:br/>
        <w:t xml:space="preserve"> {'Answer': 'Text',</w:t>
        <w:br/>
        <w:t xml:space="preserve">  'Answer Options': ['-'],</w:t>
        <w:br/>
        <w:t xml:space="preserve">  'ID': 'Location of the project',</w:t>
        <w:br/>
        <w:t xml:space="preserve">  'Question': 'The project has a specified location.'},</w:t>
        <w:br/>
        <w:t xml:space="preserve"> {'Answer': 'Text',</w:t>
        <w:br/>
        <w:t xml:space="preserve">  'Answer Options': ['-'],</w:t>
        <w:br/>
        <w:t xml:space="preserve">  'ID': 'Project description',</w:t>
        <w:br/>
        <w:t xml:space="preserve">  'Question': 'The project has a description.'},</w:t>
        <w:br/>
        <w:t xml:space="preserve"> {'Answer': 'Single-select',</w:t>
        <w:br/>
        <w:t xml:space="preserve">  'Answer Options': ['In development', 'Under construction', 'Operational'],</w:t>
        <w:br/>
        <w:t xml:space="preserve">  'ID': 'Status',</w:t>
        <w:br/>
        <w:t xml:space="preserve">  'Question': 'The project has a defined status.'},</w:t>
        <w:br/>
        <w:t xml:space="preserve"> {'Answer': 'Multi-select',</w:t>
        <w:br/>
        <w:t xml:space="preserve">  'Answer Options': ['List of sectors'],</w:t>
        <w:br/>
        <w:t xml:space="preserve">  'ID': 'Sector',</w:t>
        <w:br/>
        <w:t xml:space="preserve">  'Question': 'The project is associated with specific sectors.'},</w:t>
        <w:br/>
        <w:t xml:space="preserve"> {'Answer': 'Multi-select',</w:t>
        <w:br/>
        <w:t xml:space="preserve">  'Answer Options': ['(Expected) Start of construction',</w:t>
        <w:br/>
        <w:t xml:space="preserve">                     '(Expected) Start of operations',</w:t>
        <w:br/>
        <w:t xml:space="preserve">                     '(Expected) End of operations'],</w:t>
        <w:br/>
        <w:t xml:space="preserve">  'ID': 'Date type',</w:t>
        <w:br/>
        <w:t xml:space="preserve">  'Question': 'The project has specified key date types.'},</w:t>
        <w:br/>
        <w:t xml:space="preserve"> {'Answer': 'Date',</w:t>
        <w:br/>
        <w:t xml:space="preserve">  'Answer Options': ['-'],</w:t>
        <w:br/>
        <w:t xml:space="preserve">  'ID': 'Date',</w:t>
        <w:br/>
        <w:t xml:space="preserve">  'Question': 'The project has specified key dates.'},</w:t>
        <w:br/>
        <w:t xml:space="preserve"> {'Answer': 'Multi-select',</w:t>
        <w:br/>
        <w:t xml:space="preserve">  'Answer Options': ['List of entity names'],</w:t>
        <w:br/>
        <w:t xml:space="preserve">  'ID': 'Who legally owns the project?',</w:t>
        <w:br/>
        <w:t xml:space="preserve">  'Question': 'The project has specified legal owners.'},</w:t>
        <w:br/>
        <w:t xml:space="preserve"> {'Answer': 'Number',</w:t>
        <w:br/>
        <w:t xml:space="preserve">  'Answer Options': ['-'],</w:t>
        <w:br/>
        <w:t xml:space="preserve">  'ID': 'Percentage',</w:t>
        <w:br/>
        <w:t xml:space="preserve">  'Question': 'The project has specified ownership percentages.'},</w:t>
        <w:br/>
        <w:t xml:space="preserve"> {'Answer': 'Number',</w:t>
        <w:br/>
        <w:t xml:space="preserve">  'Answer Options': ['-'],</w:t>
        <w:br/>
        <w:t xml:space="preserve">  'ID': 'Required capacities',</w:t>
        <w:br/>
        <w:t xml:space="preserve">  'Question': 'The project has specified required capacities.'},</w:t>
        <w:br/>
        <w:t xml:space="preserve"> {'Answer': 'Number',</w:t>
        <w:br/>
        <w:t xml:space="preserve">  'Answer Options': ['-'],</w:t>
        <w:br/>
        <w:t xml:space="preserve">  'ID': 'Additional capacities',</w:t>
        <w:br/>
        <w:t xml:space="preserve">  'Question': 'The project has specified additional capacities.'},</w:t>
        <w:br/>
        <w:t xml:space="preserve"> {'Answer': 'Text',</w:t>
        <w:br/>
        <w:t xml:space="preserve">  'Answer Options': ['-'],</w:t>
        <w:br/>
        <w:t xml:space="preserve">  'ID': 'Role',</w:t>
        <w:br/>
        <w:t xml:space="preserve">  'Question': 'The project has specified participant roles.'},</w:t>
        <w:br/>
        <w:t xml:space="preserve"> {'Answer': 'Multi-select',</w:t>
        <w:br/>
        <w:t xml:space="preserve">  'Answer Options': ['List of entity names'],</w:t>
        <w:br/>
        <w:t xml:space="preserve">  'ID': 'Name reported',</w:t>
        <w:br/>
        <w:t xml:space="preserve">  'Question': 'The project has specified participant names.'},</w:t>
        <w:br/>
        <w:t xml:space="preserve"> {'Answer': 'Single-select',</w:t>
        <w:br/>
        <w:t xml:space="preserve">  'Answer Options': ['Yes', 'No', 'No, but commit to'],</w:t>
        <w:br/>
        <w:t xml:space="preserve">  'ID': 'MS.YP8',</w:t>
        <w:br/>
        <w:t xml:space="preserve">  'Question': 'The project has an Environmental and Social Impact Assessment '</w:t>
        <w:br/>
        <w:t xml:space="preserve">              '(ESIA) in place.'},</w:t>
        <w:br/>
        <w:t xml:space="preserve"> {'Answer': '-',</w:t>
        <w:br/>
        <w:t xml:space="preserve">  'Answer Options': ['Yes', 'No', 'No, but commit to'],</w:t>
        <w:br/>
        <w:t xml:space="preserve">  'ID': 'MS.YP8.1',</w:t>
        <w:br/>
        <w:t xml:space="preserve">  'Question': 'The project has another equivalent alternative, acceptable to '</w:t>
        <w:br/>
        <w:t xml:space="preserve">              'all parties to the project, in lieu of the ESIA which meets the '</w:t>
        <w:br/>
        <w:t xml:space="preserve">              'same objectives.'},</w:t>
        <w:br/>
        <w:t xml:space="preserve"> {'Answer': 'Single-select',</w:t>
        <w:br/>
        <w:t xml:space="preserve">  'Answer Options': ['Yes', 'No', 'No, but commit to'],</w:t>
        <w:br/>
        <w:t xml:space="preserve">  'ID': 'MS.1PV',</w:t>
        <w:br/>
        <w:t xml:space="preserve">  'Question': 'The project has a climate risk (and resilience) assessment in '</w:t>
        <w:br/>
        <w:t xml:space="preserve">              'place that aligns with the Task Force on Climate-related '</w:t>
        <w:br/>
        <w:t xml:space="preserve">              'Financial Disclosure (TCFD) guidelines.'},</w:t>
        <w:br/>
        <w:t xml:space="preserve"> {'Answer': '-',</w:t>
        <w:br/>
        <w:t xml:space="preserve">  'Answer Options': ['Yes', 'No', 'No, but commit to'],</w:t>
        <w:br/>
        <w:t xml:space="preserve">  'ID': 'MS.1PV.1',</w:t>
        <w:br/>
        <w:t xml:space="preserve">  'Question': 'The project has another equivalent alternative, acceptable to '</w:t>
        <w:br/>
        <w:t xml:space="preserve">              'all parties to the project, in lieu of a climate risk (and '</w:t>
        <w:br/>
        <w:t xml:space="preserve">              'resilience) assessment aligned with the TCFD guidelines.'},</w:t>
        <w:br/>
        <w:t xml:space="preserve"> {'Answer': 'Single-select',</w:t>
        <w:br/>
        <w:t xml:space="preserve">  'Answer Options': ['Yes', 'No', 'No, but commit to'],</w:t>
        <w:br/>
        <w:t xml:space="preserve">  'ID': 'MS.5BA',</w:t>
        <w:br/>
        <w:t xml:space="preserve">  'Question': 'The project has a sustainability and mitigation action plan in '</w:t>
        <w:br/>
        <w:t xml:space="preserve">              'place.'},</w:t>
        <w:br/>
        <w:t xml:space="preserve"> {'Answer': '-',</w:t>
        <w:br/>
        <w:t xml:space="preserve">  'Answer Options': ['Yes', 'No', 'No, but commit to'],</w:t>
        <w:br/>
        <w:t xml:space="preserve">  'ID': 'MS.5BA.1',</w:t>
        <w:br/>
        <w:t xml:space="preserve">  'Question': 'The project has another equivalent alternative, acceptable to '</w:t>
        <w:br/>
        <w:t xml:space="preserve">              'all parties to the project, in lieu of the sustainability and '</w:t>
        <w:br/>
        <w:t xml:space="preserve">              'mitigation action plan.'},</w:t>
        <w:br/>
        <w:t xml:space="preserve"> {'Answer': 'Single-select',</w:t>
        <w:br/>
        <w:t xml:space="preserve">  'Answer Options': ['Yes'],</w:t>
        <w:br/>
        <w:t xml:space="preserve">  'ID': 'MS.H4C',</w:t>
        <w:br/>
        <w:t xml:space="preserve">  'Question': 'The project has a stakeholder engagement plan in place.'},</w:t>
        <w:br/>
        <w:t xml:space="preserve"> {'Answer': 'Single-select',</w:t>
        <w:br/>
        <w:t xml:space="preserve">  'Answer Options': ['Yes', 'No', 'No, but commit to'],</w:t>
        <w:br/>
        <w:t xml:space="preserve">  'ID': 'MS.H4C',</w:t>
        <w:br/>
        <w:t xml:space="preserve">  'Question': 'The project has a stakeholder engagement plan in place.'},</w:t>
        <w:br/>
        <w:t xml:space="preserve"> {'Answer': 'Text',</w:t>
        <w:br/>
        <w:t xml:space="preserve">  'Answer Options': ['Yes', 'No', 'No, but commit to'],</w:t>
        <w:br/>
        <w:t xml:space="preserve">  'ID': 'MS.H4C.1',</w:t>
        <w:br/>
        <w:t xml:space="preserve">  'Question': 'The project has another equivalent alternative, acceptable to '</w:t>
        <w:br/>
        <w:t xml:space="preserve">              'all parties to the project, in lieu of the stakeholder '</w:t>
        <w:br/>
        <w:t xml:space="preserve">              'engagement plan.'},</w:t>
        <w:br/>
        <w:t xml:space="preserve"> {'Answer': 'Single-select',</w:t>
        <w:br/>
        <w:t xml:space="preserve">  'Answer Options': ['Yes', 'No', 'No, but commit to'],</w:t>
        <w:br/>
        <w:t xml:space="preserve">  'ID': 'MS.MW7',</w:t>
        <w:br/>
        <w:t xml:space="preserve">  'Question': 'The project has an Environmental and Social Action Plan (ESAP) '</w:t>
        <w:br/>
        <w:t xml:space="preserve">              'in place.'},</w:t>
        <w:br/>
        <w:t xml:space="preserve"> {'Answer': 'Text',</w:t>
        <w:br/>
        <w:t xml:space="preserve">  'Answer Options': ['Yes', 'No', 'No, but commit to'],</w:t>
        <w:br/>
        <w:t xml:space="preserve">  'ID': 'MS.MW7.1',</w:t>
        <w:br/>
        <w:t xml:space="preserve">  'Question': 'The project has another equivalent alternative, acceptable to '</w:t>
        <w:br/>
        <w:t xml:space="preserve">              'all parties to the project, in lieu of the ESAP.'},</w:t>
        <w:br/>
        <w:t xml:space="preserve"> {'Answer': 'Single-select',</w:t>
        <w:br/>
        <w:t xml:space="preserve">  'Answer Options': ['Yes', 'No', 'No, but commit to'],</w:t>
        <w:br/>
        <w:t xml:space="preserve">  'ID': 'MS.TT5',</w:t>
        <w:br/>
        <w:t xml:space="preserve">  'Question': 'The project has an Environmental and Social Management System '</w:t>
        <w:br/>
        <w:t xml:space="preserve">              '(ESMS) in place.'},</w:t>
        <w:br/>
        <w:t xml:space="preserve"> {'Answer': 'Text',</w:t>
        <w:br/>
        <w:t xml:space="preserve">  'Answer Options': ['Yes', 'No', 'No, but commit to'],</w:t>
        <w:br/>
        <w:t xml:space="preserve">  'ID': 'MS.TT5.1',</w:t>
        <w:br/>
        <w:t xml:space="preserve">  'Question': 'The project has another equivalent alternative, acceptable to '</w:t>
        <w:br/>
        <w:t xml:space="preserve">              'all parties to the project, in lieu of the ESMS.'},</w:t>
        <w:br/>
        <w:t xml:space="preserve"> {'Answer': 'Single-select',</w:t>
        <w:br/>
        <w:t xml:space="preserve">  'Answer Options': ['Yes', 'No', 'No, but commit to'],</w:t>
        <w:br/>
        <w:t xml:space="preserve">  'ID': 'MS.W4A',</w:t>
        <w:br/>
        <w:t xml:space="preserve">  'Question': 'The project has an assessment to demonstrate that it is '</w:t>
        <w:br/>
        <w:t xml:space="preserve">              'aligned/built in accordance with International Finance '</w:t>
        <w:br/>
        <w:t xml:space="preserve">              'Corporation Performance Standards (IFC PS).'},</w:t>
        <w:br/>
        <w:t xml:space="preserve"> {'Answer': 'Single-select',</w:t>
        <w:br/>
        <w:t xml:space="preserve">  'Answer Options': ['Yes', 'No', 'No, but commit to'],</w:t>
        <w:br/>
        <w:t xml:space="preserve">  'ID': 'MS.W4A.1',</w:t>
        <w:br/>
        <w:t xml:space="preserve">  'Question': 'The project has an assessment to demonstrate that it is '</w:t>
        <w:br/>
        <w:t xml:space="preserve">              'aligned/built in accordance with Equator Principles (EP).'},</w:t>
        <w:br/>
        <w:t xml:space="preserve"> {'Answer': 'Text',</w:t>
        <w:br/>
        <w:t xml:space="preserve">  'Answer Options': ['Yes', 'No', 'No, but commit to'],</w:t>
        <w:br/>
        <w:t xml:space="preserve">  'ID': 'MS.W4A.2',</w:t>
        <w:br/>
        <w:t xml:space="preserve">  'Question': 'The project has another equivalent alternative, acceptable to '</w:t>
        <w:br/>
        <w:t xml:space="preserve">              'all parties to the project, in lieu of the IFC PS and EP.'},</w:t>
        <w:br/>
        <w:t xml:space="preserve"> {'Answer': 'Single-select',</w:t>
        <w:br/>
        <w:t xml:space="preserve">  'Answer Options': ['Yes', 'No', 'No, but commit to'],</w:t>
        <w:br/>
        <w:t xml:space="preserve">  'ID': 'MS.X4Y',</w:t>
        <w:br/>
        <w:t xml:space="preserve">  'Question': 'If the project has associated facilities as defined in the IFC '</w:t>
        <w:br/>
        <w:t xml:space="preserve">              'Performance Standard definition, the project has conducted a '</w:t>
        <w:br/>
        <w:t xml:space="preserve">              'risk assessment on the associated facilities to identify '</w:t>
        <w:br/>
        <w:t xml:space="preserve">              'environmental and social risks, and where applicable these '</w:t>
        <w:br/>
        <w:t xml:space="preserve">              'risks have been appropriately mitigated.'},</w:t>
        <w:br/>
        <w:t xml:space="preserve"> {'Answer': 'Single-select',</w:t>
        <w:br/>
        <w:t xml:space="preserve">  'Answer Options': ['Yes', 'No', 'No, but commit to'],</w:t>
        <w:br/>
        <w:t xml:space="preserve">  'ID': 'MS.X4Y.1',</w:t>
        <w:br/>
        <w:t xml:space="preserve">  'Question': 'The project has another equivalent alternative, acceptable to '</w:t>
        <w:br/>
        <w:t xml:space="preserve">              'all parties to the project, in lieu of the assessment on the '</w:t>
        <w:br/>
        <w:t xml:space="preserve">              'associated facilities.'},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'E1.FG3',</w:t>
        <w:br/>
        <w:t xml:space="preserve">  'Question': "The project complies with and contributes to the country's "</w:t>
        <w:br/>
        <w:t xml:space="preserve">              'national and subnational biodiversity strategies, goals, and '</w:t>
        <w:br/>
        <w:t xml:space="preserve">              'action plans, and any sectorial and/or international '</w:t>
        <w:br/>
        <w:t xml:space="preserve">              'environmental conventions to which the country is party.'},</w:t>
        <w:br/>
        <w:t xml:space="preserve"> {'Answer': 'Single-select',</w:t>
        <w:br/>
        <w:t xml:space="preserve">  'Answer Options': ['Yes, including impacts of primary contractors, primary '</w:t>
        <w:br/>
        <w:t xml:space="preserve">                     'suppliers and associated facilities with high '</w:t>
        <w:br/>
        <w:t xml:space="preserve">                     'biodiversity risk',</w:t>
        <w:br/>
        <w:t xml:space="preserve">                     'Yes, the project does not have any primary contractors, '</w:t>
        <w:br/>
        <w:t xml:space="preserve">                     'primary suppliers and associated facilities with high '</w:t>
        <w:br/>
        <w:t xml:space="preserve">                     'biodiversity risk',</w:t>
        <w:br/>
        <w:t xml:space="preserve">                     'Project in development: future commitment',</w:t>
        <w:br/>
        <w:t xml:space="preserve">                     'Project can adequately justify why avoidance is not '</w:t>
        <w:br/>
        <w:t xml:space="preserve">                     'possible',</w:t>
        <w:br/>
        <w:t xml:space="preserve">                     'No'],</w:t>
        <w:br/>
        <w:t xml:space="preserve">  'ID': 'E1.1YN',</w:t>
        <w:br/>
        <w:t xml:space="preserve">  'Question': 'The project adequately avoids impacts on critical and natural '</w:t>
        <w:br/>
        <w:t xml:space="preserve">              'habitats, ecological corridors, ecosystem services, and other '</w:t>
        <w:br/>
        <w:t xml:space="preserve">              'sensitive biodiversity features, including those of any primary '</w:t>
        <w:br/>
        <w:t xml:space="preserve">              'contractors, primary suppliers, and associated facilities with '</w:t>
        <w:br/>
        <w:t xml:space="preserve">              'high biodiversity risk.'},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'E1.1YN.1',</w:t>
        <w:br/>
        <w:t xml:space="preserve">  'Question': 'The project has implemented measures to minimise and mitigate '</w:t>
        <w:br/>
        <w:t xml:space="preserve">              'impacts and restore biodiversity and ecosystem services if '</w:t>
        <w:br/>
        <w:t xml:space="preserve">              'avoidance is not possible.'},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 dependencies or risks have been identified',</w:t>
        <w:br/>
        <w:t xml:space="preserve">                     'No'],</w:t>
        <w:br/>
        <w:t xml:space="preserve">  'ID': 'E1.ZW6',</w:t>
        <w:br/>
        <w:t xml:space="preserve">  'Question': 'The project adequately addresses direct dependencies on '</w:t>
        <w:br/>
        <w:t xml:space="preserve">              'ecosystem services and associated risks related to ecosystem '</w:t>
        <w:br/>
        <w:t xml:space="preserve">              'change.'},</w:t>
        <w:br/>
        <w:t xml:space="preserve"> {'Answer': 'Multi-select',</w:t>
        <w:br/>
        <w:t xml:space="preserve">  'Answer Options': ['Provisioning services (e.g. food, freshwater, timber, '</w:t>
        <w:br/>
        <w:t xml:space="preserve">                     'fibers, medicinal plants)',</w:t>
        <w:br/>
        <w:t xml:space="preserve">                     'Regulating services (e.g. water'],</w:t>
        <w:br/>
        <w:t xml:space="preserve">  'ID': 'E1.A9R',</w:t>
        <w:br/>
        <w:t xml:space="preserve">  'Question': 'Select the ecosystem services on which the project is directly '</w:t>
        <w:br/>
        <w:t xml:space="preserve">              'dependent for its operations.'},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 impacts on sensitive biodiversity features and '</w:t>
        <w:br/>
        <w:t xml:space="preserve">                     'ecosystem services have been identified',</w:t>
        <w:br/>
        <w:t xml:space="preserve">                     'No'],</w:t>
        <w:br/>
        <w:t xml:space="preserve">  'ID': 'E1.D2S',</w:t>
        <w:br/>
        <w:t xml:space="preserve">  'Question': 'The project has adopted a practice of adaptive management that '</w:t>
        <w:br/>
        <w:t xml:space="preserve">              'responds to monitoring throughout its life cycle.'},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'E1.8BR',</w:t>
        <w:br/>
        <w:t xml:space="preserve">  'Question': 'The project can demonstrate that it achieves net gains of '</w:t>
        <w:br/>
        <w:t xml:space="preserve">              'biodiversity in critical habitats and ecological corridors or '</w:t>
        <w:br/>
        <w:t xml:space="preserve">              'no net loss of biodiversity in non-critical habitats.'},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'Yes, an alternative equivalent was conducted and no '</w:t>
        <w:br/>
        <w:t xml:space="preserve">                     'risks were identified',</w:t>
        <w:br/>
        <w:t xml:space="preserve">                     'No'],</w:t>
        <w:br/>
        <w:t xml:space="preserve">  'ID': 'E1.UM1',</w:t>
        <w:br/>
        <w:t xml:space="preserve">  'Question': 'The project has conducted a biodiversity and ecosystem service '</w:t>
        <w:br/>
        <w:t xml:space="preserve">              'risk assessment or alternative equivalent that identifies and '</w:t>
        <w:br/>
        <w:t xml:space="preserve">              'maps sensitive biodiversity features, areas, ecological '</w:t>
        <w:br/>
        <w:t xml:space="preserve">              'corridors, and priority ecosystem services in the project’s '</w:t>
        <w:br/>
        <w:t xml:space="preserve">              'area of influence.'},</w:t>
        <w:br/>
        <w:t xml:space="preserve"> {'Answer': 'Single-select',</w:t>
        <w:br/>
        <w:t xml:space="preserve">  'Answer Options': ['No',</w:t>
        <w:br/>
        <w:t xml:space="preserve">                     'Yes, but with no detrimental effects on '</w:t>
        <w:br/>
        <w:t xml:space="preserve">                     'populations/species',</w:t>
        <w:br/>
        <w:t xml:space="preserve">                     'Yes, and mitigations measures are in place',</w:t>
        <w:br/>
        <w:t xml:space="preserve">                     'N/A: Project in development: future commitment to '</w:t>
        <w:br/>
        <w:t xml:space="preserve">                     'implement mitigations measures where needed',</w:t>
        <w:br/>
        <w:t xml:space="preserve">                     'Yes, and no mitigations measures are in place'],</w:t>
        <w:br/>
        <w:t xml:space="preserve">  'ID': 'E1.O4W',</w:t>
        <w:br/>
        <w:t xml:space="preserve">  'Question': 'The project leads to or depends on the exploitation of living '</w:t>
        <w:br/>
        <w:t xml:space="preserve">              'resources or wild species in its area of influence.'},</w:t>
        <w:br/>
        <w:t xml:space="preserve"> {'Answer': 'Single-select',</w:t>
        <w:br/>
        <w:t xml:space="preserve">  'Answer Options': ['No',</w:t>
        <w:br/>
        <w:t xml:space="preserve">                     'N/A: Project in development: future commitment to '</w:t>
        <w:br/>
        <w:t xml:space="preserve">                     'implement avoidance measures where needed',</w:t>
        <w:br/>
        <w:t xml:space="preserve">                     'Yes, avoidance and mitigation measures in place'],</w:t>
        <w:br/>
        <w:t xml:space="preserve">  'ID': 'E1.3KO',</w:t>
        <w:br/>
        <w:t xml:space="preserve">  'Question': 'The project leads to the introduction of invasive alien species '</w:t>
        <w:br/>
        <w:t xml:space="preserve">              'in its area of influence.'},</w:t>
        <w:br/>
        <w:t xml:space="preserve"> {'Answer': 'Single-select',</w:t>
        <w:br/>
        <w:t xml:space="preserve">  'Answer Options': ['Yes, no cumulative impacts to consider',</w:t>
        <w:br/>
        <w:t xml:space="preserve">                     'Yes, and the cumulative impact(s) are managed',</w:t>
        <w:br/>
        <w:t xml:space="preserve">                     'Project in development: future commitment',</w:t>
        <w:br/>
        <w:t xml:space="preserve">                     'No'],</w:t>
        <w:br/>
        <w:t xml:space="preserve">  'ID': 'E1.QW4',</w:t>
        <w:br/>
        <w:t xml:space="preserve">  'Question': 'The project assesses its contribution to cumulative impacts on '</w:t>
        <w:br/>
        <w:t xml:space="preserve">              'biodiversity and ecosystem services at the landscape/seascape '</w:t>
        <w:br/>
        <w:t xml:space="preserve">              'level.'},</w:t>
        <w:br/>
        <w:t xml:space="preserve"> {'Answer': 'Multi-select',</w:t>
        <w:br/>
        <w:t xml:space="preserve">  'Answer Options': ['Critically endangered, endangered, endemic, and/or '</w:t>
        <w:br/>
        <w:t xml:space="preserve">                     'restricted-range species identified',</w:t>
        <w:br/>
        <w:t xml:space="preserve">                     'It overlaps with known congregatory sites for migratory '</w:t>
        <w:br/>
        <w:t xml:space="preserve">                     'and congregatory species',</w:t>
        <w:br/>
        <w:t xml:space="preserve">                     'It overlaps with ecological corridors',</w:t>
        <w:br/>
        <w:t xml:space="preserve">                     'It overlaps with legally protected areas and '</w:t>
        <w:br/>
        <w:t xml:space="preserve">                     'internationally recognised areas',</w:t>
        <w:br/>
        <w:t xml:space="preserve">                     'It contains unique or threatened ecosystems',</w:t>
        <w:br/>
        <w:t xml:space="preserve">                     'Key evolutionary processes occur in it',</w:t>
        <w:br/>
        <w:t xml:space="preserve">                     'It overlaps with strategically significant habitats '</w:t>
        <w:br/>
        <w:t xml:space="preserve">                     'determined by the best available evidence (local plans, '</w:t>
        <w:br/>
        <w:t xml:space="preserve">                     'strategies, policies, and professional judgement)',</w:t>
        <w:br/>
        <w:t xml:space="preserve">                     'None'],</w:t>
        <w:br/>
        <w:t xml:space="preserve">  'ID': 'E1.O6L',</w:t>
        <w:br/>
        <w:t xml:space="preserve">  'Question': "The project's area of influence includes critically endangered, "</w:t>
        <w:br/>
        <w:t xml:space="preserve">              'endangered, endemic, and/or restricted-range species, overlaps '</w:t>
        <w:br/>
        <w:t xml:space="preserve">              'with known congregatory sites for migratory and congregatory '</w:t>
        <w:br/>
        <w:t xml:space="preserve">              'species, ecological corridors, legally protected areas, '</w:t>
        <w:br/>
        <w:t xml:space="preserve">              'internationally recognised areas, contains unique or threatened '</w:t>
        <w:br/>
        <w:t xml:space="preserve">              'ecosystems, key evolutionary processes, or strategically '</w:t>
        <w:br/>
        <w:t xml:space="preserve">              'significant habitats.'},</w:t>
        <w:br/>
        <w:t xml:space="preserve"> {'Answer': 'Multi-select',</w:t>
        <w:br/>
        <w:t xml:space="preserve">  'Answer Options': ['Provisioning services (e.g. food, freshwater, timber, '</w:t>
        <w:br/>
        <w:t xml:space="preserve">                     'fibers, medicinal plants)',</w:t>
        <w:br/>
        <w:t xml:space="preserve">                     'Regulating services (e.g. water purification, carbon '</w:t>
        <w:br/>
        <w:t xml:space="preserve">                     'storage and sequestration, climate regulation, '</w:t>
        <w:br/>
        <w:t xml:space="preserve">                     'protection from natural hazards)',</w:t>
        <w:br/>
        <w:t xml:space="preserve">                     'Cultural services (e.g. sacred sites and areas of '</w:t>
        <w:br/>
        <w:t xml:space="preserve">                     'importance for recreation and aesthetic enjoyment)',</w:t>
        <w:br/>
        <w:t xml:space="preserve">                     'Supporting services (e.g. soil formation, nutrient '</w:t>
        <w:br/>
        <w:t xml:space="preserve">                     'cycling, primary production)',</w:t>
        <w:br/>
        <w:t xml:space="preserve">                     'Others',</w:t>
        <w:br/>
        <w:t xml:space="preserve">                     'None'],</w:t>
        <w:br/>
        <w:t xml:space="preserve">  'ID': 'E1.FP6',</w:t>
        <w:br/>
        <w:t xml:space="preserve">  'Question': 'The ecosystem services most likely to be impacted by project '</w:t>
        <w:br/>
        <w:t xml:space="preserve">              'operations in its area of influence include provisioning, '</w:t>
        <w:br/>
        <w:t xml:space="preserve">              'regulating, cultural, and supporting services.'},</w:t>
        <w:br/>
        <w:t xml:space="preserve"> {'Answer': 'Single-select',</w:t>
        <w:br/>
        <w:t xml:space="preserve">  'Answer Options': ['Yes', 'No'],</w:t>
        <w:br/>
        <w:t xml:space="preserve">  'ID': 'E1.E5T',</w:t>
        <w:br/>
        <w:t xml:space="preserve">  'Question': 'Applicable national legislation requires biodiversity net gains '</w:t>
        <w:br/>
        <w:t xml:space="preserve">              'for projects in all types of habitat.'},</w:t>
        <w:br/>
        <w:t xml:space="preserve"> {'Answer': 'Single-select',</w:t>
        <w:br/>
        <w:t xml:space="preserve">  'Answer Options': ['Yes', 'No'],</w:t>
        <w:br/>
        <w:t xml:space="preserve">  'ID': 'E1.7JV',</w:t>
        <w:br/>
        <w:t xml:space="preserve">  'Question': 'The project is located in a non-critical habitat, with no '</w:t>
        <w:br/>
        <w:t xml:space="preserve">              'potential impacts on critical habitats, ecological corridors, '</w:t>
        <w:br/>
        <w:t xml:space="preserve">              'and/or ecosystem services in its area of influence.'},</w:t>
        <w:br/>
        <w:t xml:space="preserve"> {'Answer': 'Single-select',</w:t>
        <w:br/>
        <w:t xml:space="preserve">  'Answer Options': ['Yes', 'No'],</w:t>
        <w:br/>
        <w:t xml:space="preserve">  'ID': 'E1.PC5',</w:t>
        <w:br/>
        <w:t xml:space="preserve">  'Question': 'The project is located in a natural habitat.'},</w:t>
        <w:br/>
        <w:t xml:space="preserve"> {'Answer': 'Single-select',</w:t>
        <w:br/>
        <w:t xml:space="preserve">  'Answer Options': ['Yes', 'No'],</w:t>
        <w:br/>
        <w:t xml:space="preserve">  'ID': 'E1.PC5',</w:t>
        <w:br/>
        <w:t xml:space="preserve">  'Question': 'The project is located in a natural habitat.'},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commitment. Demonstration '</w:t>
        <w:br/>
        <w:t xml:space="preserve">                     'available but full analysis not conducted yet',</w:t>
        <w:br/>
        <w:t xml:space="preserve">                     'No'],</w:t>
        <w:br/>
        <w:t xml:space="preserve">  'ID': 'E1.PC5.1',</w:t>
        <w:br/>
        <w:t xml:space="preserve">  'Question': 'The project can demonstrate that there was no viable '</w:t>
        <w:br/>
        <w:t xml:space="preserve">              'alternative for it to be built in a modified habitat through a '</w:t>
        <w:br/>
        <w:t xml:space="preserve">              'well-developed locations alternative analysis or equivalent '</w:t>
        <w:br/>
        <w:t xml:space="preserve">              'alternative.'},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'Mitigation measures toward this goal in place, but not '</w:t>
        <w:br/>
        <w:t xml:space="preserve">                     'yet included in the ESMS. Project commits to including '</w:t>
        <w:br/>
        <w:t xml:space="preserve">                     'them in the ESMS within one year from the submission of '</w:t>
        <w:br/>
        <w:t xml:space="preserve">                     'this form',</w:t>
        <w:br/>
        <w:t xml:space="preserve">                     'N/A: The project does not need mitigation measures to '</w:t>
        <w:br/>
        <w:t xml:space="preserve">                     'achieve no net loss of biodiversity',</w:t>
        <w:br/>
        <w:t xml:space="preserve">                     'No'],</w:t>
        <w:br/>
        <w:t xml:space="preserve">  'ID': 'E1.9KL',</w:t>
        <w:br/>
        <w:t xml:space="preserve">  'Question': 'The project’s environmental and social management system or '</w:t>
        <w:br/>
        <w:t xml:space="preserve">              'equivalent includes mitigation measures for achieving no net '</w:t>
        <w:br/>
        <w:t xml:space="preserve">              'loss of biodiversity.'},</w:t>
        <w:br/>
        <w:t xml:space="preserve"> {'Answer': 'Multi-select',</w:t>
        <w:br/>
        <w:t xml:space="preserve">  'Answer Options': ['Identification and protection of set-asides',</w:t>
        <w:br/>
        <w:t xml:space="preserve">                     'Measures to minimise habitat fragmentation, such as '</w:t>
        <w:br/>
        <w:t xml:space="preserve">                     'biological corridors',</w:t>
        <w:br/>
        <w:t xml:space="preserve">                     'Habitat restoration',</w:t>
        <w:br/>
        <w:t xml:space="preserve">                     'Biodiversity offsets',</w:t>
        <w:br/>
        <w:t xml:space="preserve">                     'Others'],</w:t>
        <w:br/>
        <w:t xml:space="preserve">  'ID': 'E1.9KL.1',</w:t>
        <w:br/>
        <w:t xml:space="preserve">  'Question': 'The project has or will put in place mitigation measures.'},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'E1.GY7',</w:t>
        <w:br/>
        <w:t xml:space="preserve">  'Question': 'No net loss goals are planned and evaluated by external '</w:t>
        <w:br/>
        <w:t xml:space="preserve">              'experts.'},</w:t>
        <w:br/>
        <w:t xml:space="preserve"> {'Answer': 'Single-select',</w:t>
        <w:br/>
        <w:t xml:space="preserve">  'Answer Options': ['25-50% medium',</w:t>
        <w:br/>
        <w:t xml:space="preserve">                     '&gt;50% high',</w:t>
        <w:br/>
        <w:t xml:space="preserve">                     'In-house assessment conducted. Commitment to engage an '</w:t>
        <w:br/>
        <w:t xml:space="preserve">                     'expert to assess no net loss plans within one year from '</w:t>
        <w:br/>
        <w:t xml:space="preserve">                     'the submission of this form',</w:t>
        <w:br/>
        <w:t xml:space="preserve">                     'Project in development: Future commitment to achieve no '</w:t>
        <w:br/>
        <w:t xml:space="preserve">                     'net loss with high certainty',</w:t>
        <w:br/>
        <w:t xml:space="preserve">                     '&lt;10% very low',</w:t>
        <w:br/>
        <w:t xml:space="preserve">                     '10-25% low'],</w:t>
        <w:br/>
        <w:t xml:space="preserve">  'ID': 'E1.GY7.1',</w:t>
        <w:br/>
        <w:t xml:space="preserve">  'Question': "The certainty of achieving the project's goal of no net loss of "</w:t>
        <w:br/>
        <w:t xml:space="preserve">              'biodiversity.'},</w:t>
        <w:br/>
        <w:t xml:space="preserve"> {'Answer': 'Single-select',</w:t>
        <w:br/>
        <w:t xml:space="preserve">  'Answer Options': ['Yes',</w:t>
        <w:br/>
        <w:t xml:space="preserve">                     'Commitment to have an expert opinion within one year '</w:t>
        <w:br/>
        <w:t xml:space="preserve">                     'from the submission of this form',</w:t>
        <w:br/>
        <w:t xml:space="preserve">                     'No'],</w:t>
        <w:br/>
        <w:t xml:space="preserve">  'ID': 'E1.GY7.2',</w:t>
        <w:br/>
        <w:t xml:space="preserve">  'Question': 'The project will achieve its goal of no net loss of '</w:t>
        <w:br/>
        <w:t xml:space="preserve">              'biodiversity before the end of the project based on expert '</w:t>
        <w:br/>
        <w:t xml:space="preserve">              'judgement on the mitigation measures implemented.'},</w:t>
        <w:br/>
        <w:t xml:space="preserve"> {'Answer': 'Single-select',</w:t>
        <w:br/>
        <w:t xml:space="preserve">  'Answer Options': ['Yes', 'No'],</w:t>
        <w:br/>
        <w:t xml:space="preserve">  'ID': 'E1.8TM',</w:t>
        <w:br/>
        <w:t xml:space="preserve">  'Question': 'The project can demonstrate that there was no viable '</w:t>
        <w:br/>
        <w:t xml:space="preserve">              'alternative to build the project in a non-critical, modified '</w:t>
        <w:br/>
        <w:t xml:space="preserve">              'habitat through a well-developed locations alternative analysis '</w:t>
        <w:br/>
        <w:t xml:space="preserve">              'or equivalent alternative.'},</w:t>
        <w:br/>
        <w:t xml:space="preserve"> {'Answer': 'Single-select',</w:t>
        <w:br/>
        <w:t xml:space="preserve">  'Answer Options': ['Yes', 'No'],</w:t>
        <w:br/>
        <w:t xml:space="preserve">  'ID': 'E1.X4B',</w:t>
        <w:br/>
        <w:t xml:space="preserve">  'Question': 'The project leads to adverse impacts on the biodiversity '</w:t>
        <w:br/>
        <w:t xml:space="preserve">              'features or ecological processes defining and supporting '</w:t>
        <w:br/>
        <w:t xml:space="preserve">              'critical habitats and/or ecological corridors.'},</w:t>
        <w:br/>
        <w:t xml:space="preserve"> {'Answer': 'Single-select',</w:t>
        <w:br/>
        <w:t xml:space="preserve">  'Answer Options': ['Yes', 'No'],</w:t>
        <w:br/>
        <w:t xml:space="preserve">  'ID': 'E1.5XR',</w:t>
        <w:br/>
        <w:t xml:space="preserve">  'Question': 'The project leads to a net reduction in the population of any '</w:t>
        <w:br/>
        <w:t xml:space="preserve">              'critically endangered or endangered species.'},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 to have '</w:t>
        <w:br/>
        <w:t xml:space="preserve">                     'mitigations strategies to achieve net gains',</w:t>
        <w:br/>
        <w:t xml:space="preserve">                     'No'],</w:t>
        <w:br/>
        <w:t xml:space="preserve">  'ID': 'E1.BY2',</w:t>
        <w:br/>
        <w:t xml:space="preserve">  'Question': 'The project has a biodiversity action plan or equivalent where '</w:t>
        <w:br/>
        <w:t xml:space="preserve">              'the mitigation strategy is described.'},</w:t>
        <w:br/>
        <w:t xml:space="preserve"> {'Answer': 'Single-select',</w:t>
        <w:br/>
        <w:t xml:space="preserve">  'Answer Options': ['Yes', 'No'],</w:t>
        <w:br/>
        <w:t xml:space="preserve">  'ID': 'E1.BY2.1',</w:t>
        <w:br/>
        <w:t xml:space="preserve">  'Question': 'Mitigation strategies are in place designed to achieve net '</w:t>
        <w:br/>
        <w:t xml:space="preserve">              'gains of biodiversity.'},</w:t>
        <w:br/>
        <w:t xml:space="preserve"> {'Answer': 'Multi-select',</w:t>
        <w:br/>
        <w:t xml:space="preserve">  'Answer Options': ['Identification and protection of set-asides',</w:t>
        <w:br/>
        <w:t xml:space="preserve">                     'Measures to minimise habitat fragmentation, such as '</w:t>
        <w:br/>
        <w:t xml:space="preserve">                     'biological corridors',</w:t>
        <w:br/>
        <w:t xml:space="preserve">                     'Habitat restoration',</w:t>
        <w:br/>
        <w:t xml:space="preserve">                     'Biodiversity offsets',</w:t>
        <w:br/>
        <w:t xml:space="preserve">                     'Unknown at this stage. Project in development: future '</w:t>
        <w:br/>
        <w:t xml:space="preserve">                     'commitment',</w:t>
        <w:br/>
        <w:t xml:space="preserve">                     'Others'],</w:t>
        <w:br/>
        <w:t xml:space="preserve">  'ID': 'E1.BY2.2',</w:t>
        <w:br/>
        <w:t xml:space="preserve">  'Question': 'The project has or will put in place mitigation measures.'},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'E1.EJ2',</w:t>
        <w:br/>
        <w:t xml:space="preserve">  'Question': 'Net gains are planned and evaluated by external experts.'},</w:t>
        <w:br/>
        <w:t xml:space="preserve"> {'Answer': 'Single-select',</w:t>
        <w:br/>
        <w:t xml:space="preserve">  'Answer Options': ['25-50% medium',</w:t>
        <w:br/>
        <w:t xml:space="preserve">                     '&gt;50% high',</w:t>
        <w:br/>
        <w:t xml:space="preserve">                     '&lt;10% very low',</w:t>
        <w:br/>
        <w:t xml:space="preserve">                     '10-25% low'],</w:t>
        <w:br/>
        <w:t xml:space="preserve">  'ID': 'E1.EJ2.1',</w:t>
        <w:br/>
        <w:t xml:space="preserve">  'Question': "The achievement of the project's goal of net gains of "</w:t>
        <w:br/>
        <w:t xml:space="preserve">              'biodiversity is certain.'},</w:t>
        <w:br/>
        <w:t xml:space="preserve"> {'Answer': 'Single-select',</w:t>
        <w:br/>
        <w:t xml:space="preserve">  'Answer Options': ['Yes', 'No'],</w:t>
        <w:br/>
        <w:t xml:space="preserve">  'ID': 'E1.EJ2.2',</w:t>
        <w:br/>
        <w:t xml:space="preserve">  'Question': 'The project will achieve its goal of net gains of biodiversity '</w:t>
        <w:br/>
        <w:t xml:space="preserve">              'before the end of the project.'},</w:t>
        <w:br/>
        <w:t xml:space="preserve"> {'Answer': 'Single-select',</w:t>
        <w:br/>
        <w:t xml:space="preserve">  'Answer Options': ['Yes',</w:t>
        <w:br/>
        <w:t xml:space="preserve">                     "N/A: The project's mitigation hierarchy does not require "</w:t>
        <w:br/>
        <w:t xml:space="preserve">                     'the implementation of on-site restoration measures',</w:t>
        <w:br/>
        <w:t xml:space="preserve">                     'No, other agreements are in place for the project site',</w:t>
        <w:br/>
        <w:t xml:space="preserve">                     'No'],</w:t>
        <w:br/>
        <w:t xml:space="preserve">  'ID': 'E1.OM1',</w:t>
        <w:br/>
        <w:t xml:space="preserve">  'Question': 'The project has or will apply on-site restoration measures to '</w:t>
        <w:br/>
        <w:t xml:space="preserve">              "reinstate the project's site to its original state or to "</w:t>
        <w:br/>
        <w:t xml:space="preserve">              'restore biodiversity that was lost or degraded before the '</w:t>
        <w:br/>
        <w:t xml:space="preserve">              'project.'},</w:t>
        <w:br/>
        <w:t xml:space="preserve"> {'Answer': 'Multi-select',</w:t>
        <w:br/>
        <w:t xml:space="preserve">  'Answer Options': ['Off-site restoration',</w:t>
        <w:br/>
        <w:t xml:space="preserve">                     'Protected area establishment or expansion',</w:t>
        <w:br/>
        <w:t xml:space="preserve">                     'Species reintroduction or translocation',</w:t>
        <w:br/>
        <w:t xml:space="preserve">                     'Control of invasive species',</w:t>
        <w:br/>
        <w:t xml:space="preserve">                     'Purchase of biodiversity credits',</w:t>
        <w:br/>
        <w:t xml:space="preserve">                     'Purchase of habitat credits',</w:t>
        <w:br/>
        <w:t xml:space="preserve">                     'Others',</w:t>
        <w:br/>
        <w:t xml:space="preserve">                     'No biodiversity offsets needed to achieve either net '</w:t>
        <w:br/>
        <w:t xml:space="preserve">                     'gains or no net loss',</w:t>
        <w:br/>
        <w:t xml:space="preserve">                     'Project in development: future commitment to implement '</w:t>
        <w:br/>
        <w:t xml:space="preserve">                     '(verified) offsets to achieve net gains or no net loss',</w:t>
        <w:br/>
        <w:t xml:space="preserve">                     'None'],</w:t>
        <w:br/>
        <w:t xml:space="preserve">  'ID': 'E1.6XX',</w:t>
        <w:br/>
        <w:t xml:space="preserve">  'Question': 'The project has or will put in place offsets.'},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'E1.6XX.1',</w:t>
        <w:br/>
        <w:t xml:space="preserve">  'Question': 'Offsets are planned and verified by external experts.'},</w:t>
        <w:br/>
        <w:t xml:space="preserve"> {'Answer': 'Single-select',</w:t>
        <w:br/>
        <w:t xml:space="preserve">  'Answer Options': ['Yes'],</w:t>
        <w:br/>
        <w:t xml:space="preserve">  'ID': 'E1.6XX.2',</w:t>
        <w:br/>
        <w:t xml:space="preserve">  'Question': 'The planned offsets comply with the International Union for '</w:t>
        <w:br/>
        <w:t xml:space="preserve">              'Conservation of Nature (IUCN) policy on biodiversity offsets or '</w:t>
        <w:br/>
        <w:t xml:space="preserve">              'an alternative equivalent.'},</w:t>
        <w:br/>
        <w:t xml:space="preserve"> {'Answer': 'No',</w:t>
        <w:br/>
        <w:t xml:space="preserve">  'Answer Options': ['Yes', 'Project in development: future commitment'],</w:t>
        <w:br/>
        <w:t xml:space="preserve">  'ID': 'E1.6XX.2',</w:t>
        <w:br/>
        <w:t xml:space="preserve">  'Question': 'The planned offsets comply with the International Union for '</w:t>
        <w:br/>
        <w:t xml:space="preserve">              'Conservation of Nature (IUCN) policy on biodiversity offsets or '</w:t>
        <w:br/>
        <w:t xml:space="preserve">              'an alternative equivalent.'},</w:t>
        <w:br/>
        <w:t xml:space="preserve"> {'Answer': 'No',</w:t>
        <w:br/>
        <w:t xml:space="preserve">  'Answer Options': ['No',</w:t>
        <w:br/>
        <w:t xml:space="preserve">                     'Yes, mitigation measures acceptable to all stakeholders '</w:t>
        <w:br/>
        <w:t xml:space="preserve">                     'in place, including direct water users.',</w:t>
        <w:br/>
        <w:t xml:space="preserve">                     'Project in development: Future commitment to avoid '</w:t>
        <w:br/>
        <w:t xml:space="preserve">                     'altering hydrological regime or to implement acceptable '</w:t>
        <w:br/>
        <w:t xml:space="preserve">                     'mitigation measures'],</w:t>
        <w:br/>
        <w:t xml:space="preserve">  'ID': 'E1.7OX',</w:t>
        <w:br/>
        <w:t xml:space="preserve">  'Question': 'The project is likely to alter the hydrological regime of the '</w:t>
        <w:br/>
        <w:t xml:space="preserve">              'landscape and upstream or downstream catchments.'},</w:t>
        <w:br/>
        <w:t xml:space="preserve"> {'Answer': 'Yes',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 sensitive species, habitats, ecological '</w:t>
        <w:br/>
        <w:t xml:space="preserve">                     'corridors or ecosystem services'],</w:t>
        <w:br/>
        <w:t xml:space="preserve">  'ID': 'E1.I5G',</w:t>
        <w:br/>
        <w:t xml:space="preserve">  'Question': 'The project has a long-term biodiversity and ecosystem services '</w:t>
        <w:br/>
        <w:t xml:space="preserve">              'monitoring scheme that includes all sensitive species, '</w:t>
        <w:br/>
        <w:t xml:space="preserve">              'habitats, ecological corridors, and ecosystem services.'},</w:t>
        <w:br/>
        <w:t xml:space="preserve"> {'Answer': 'Yes',</w:t>
        <w:br/>
        <w:t xml:space="preserve">  'Answer Options': ['Yes', 'No'],</w:t>
        <w:br/>
        <w:t xml:space="preserve">  'ID': 'E1.I5G.1',</w:t>
        <w:br/>
        <w:t xml:space="preserve">  'Question': 'The project undertakes adaptive management measures in response '</w:t>
        <w:br/>
        <w:t xml:space="preserve">              'to the monitoring data that ensure the project delivers goals '</w:t>
        <w:br/>
        <w:t xml:space="preserve">              'of no net loss/net gains of biodiversity and the unimpaired '</w:t>
        <w:br/>
        <w:t xml:space="preserve">              'provision of ecosystem services.'},</w:t>
        <w:br/>
        <w:t xml:space="preserve"> {'Answer': 'Yes',</w:t>
        <w:br/>
        <w:t xml:space="preserve">  'Answer Options': ['Yes', 'No'],</w:t>
        <w:br/>
        <w:t xml:space="preserve">  'ID': 'E1.I5G.2',</w:t>
        <w:br/>
        <w:t xml:space="preserve">  'Question': 'The monitoring scheme is guaranteed to continue until the '</w:t>
        <w:br/>
        <w:t xml:space="preserve">              'commitment of no net loss/net gain is achieved, even if this '</w:t>
        <w:br/>
        <w:t xml:space="preserve">              'surpasses the length of the project.'},</w:t>
        <w:br/>
        <w:t xml:space="preserve"> {'Answer': 'Yes',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conduct an evaluation within one year from '</w:t>
        <w:br/>
        <w:t xml:space="preserve">                     'the submission of this form',</w:t>
        <w:br/>
        <w:t xml:space="preserve">                     'N/A: The project does not have primary suppliers with '</w:t>
        <w:br/>
        <w:t xml:space="preserve">                     'high biodiversity risk'],</w:t>
        <w:br/>
        <w:t xml:space="preserve">  'ID': 'E1.3NS',</w:t>
        <w:br/>
        <w:t xml:space="preserve">  'Question': 'The project assesses the environmental performance of its '</w:t>
        <w:br/>
        <w:t xml:space="preserve">              'primary suppliers of materials, energy, and equipment with high '</w:t>
        <w:br/>
        <w:t xml:space="preserve">              'biodiversity risk.'},</w:t>
        <w:br/>
        <w:t xml:space="preserve"> {'Answer': 'Yes',</w:t>
        <w:br/>
        <w:t xml:space="preserve">  'Answer Options': ['Yes',</w:t>
        <w:br/>
        <w:t xml:space="preserve">                     'No, nature-based solutions have been considered but they '</w:t>
        <w:br/>
        <w:t xml:space="preserve">                     'are not a feasible alternative'],</w:t>
        <w:br/>
        <w:t xml:space="preserve">  'ID': 'E1.IO1',</w:t>
        <w:br/>
        <w:t xml:space="preserve">  'Question': 'The project incorporates Nature-Based Solutions (NbS) as '</w:t>
        <w:br/>
        <w:t xml:space="preserve">              'defined by the IUCN.'},</w:t>
        <w:br/>
        <w:t xml:space="preserve"> {'Answer': 'Single-select',</w:t>
        <w:br/>
        <w:t xml:space="preserve">  'Answer Options': ['Yes', 'No'],</w:t>
        <w:br/>
        <w:t xml:space="preserve">  'ID': 'E1.6LB',</w:t>
        <w:br/>
        <w:t xml:space="preserve">  'Question': 'The project wants to claim a positive contribution to this '</w:t>
        <w:br/>
        <w:t xml:space="preserve">              'criterion.'},</w:t>
        <w:br/>
        <w:t xml:space="preserve"> {'Answer': 'Single-select',</w:t>
        <w:br/>
        <w:t xml:space="preserve">  'Answer Options': ['Yes', 'No'],</w:t>
        <w:br/>
        <w:t xml:space="preserve">  'ID': 'E1.6YN',</w:t>
        <w:br/>
        <w:t xml:space="preserve">  'Question': 'The project achieves net gains of biodiversity in its area of '</w:t>
        <w:br/>
        <w:t xml:space="preserve">              'influence without the use of offsets.'},</w:t>
        <w:br/>
        <w:t xml:space="preserve"> {'Answer': 'Single-select',</w:t>
        <w:br/>
        <w:t xml:space="preserve">  'Answer Options': ['Yes', 'No'],</w:t>
        <w:br/>
        <w:t xml:space="preserve">  'ID': 'E1.5ON',</w:t>
        <w:br/>
        <w:t xml:space="preserve">  'Question': 'The project maximises ecological connectivity and/or the '</w:t>
        <w:br/>
        <w:t xml:space="preserve">              'condition of ecological corridors and/or the provision of '</w:t>
        <w:br/>
        <w:t xml:space="preserve">              'ecosystem services in its area of influence without the use of '</w:t>
        <w:br/>
        <w:t xml:space="preserve">              'offsets.'},</w:t>
        <w:br/>
        <w:t xml:space="preserve"> {'Answer': 'Single-select',</w:t>
        <w:br/>
        <w:t xml:space="preserve">  'Answer Options': ['Yes', 'No'],</w:t>
        <w:br/>
        <w:t xml:space="preserve">  'ID': 'E1.8HW',</w:t>
        <w:br/>
        <w:t xml:space="preserve">  'Question': 'The net gains of biodiversity and/or ecosystem services, '</w:t>
        <w:br/>
        <w:t xml:space="preserve">              'ecological connectivity and/or the condition of ecological '</w:t>
        <w:br/>
        <w:t xml:space="preserve">              'corridors are verified by external experts.'},</w:t>
        <w:br/>
        <w:t xml:space="preserve"> {'Answer': 'Multi-select',</w:t>
        <w:br/>
        <w:t xml:space="preserve">  'Answer Options': ['Increase in area of natural habitats',</w:t>
        <w:br/>
        <w:t xml:space="preserve">                     'Decrease in proportion of degraded habitats',</w:t>
        <w:br/>
        <w:t xml:space="preserve">                     'Decrease in levels of wildlife poaching or illicit '</w:t>
        <w:br/>
        <w:t xml:space="preserve">                     'trafficking',</w:t>
        <w:br/>
        <w:t xml:space="preserve">                     'Increase in prevention and control of invasive alien '</w:t>
        <w:br/>
        <w:t xml:space="preserve">                     'species',</w:t>
        <w:br/>
        <w:t xml:space="preserve">                     'Increase in finance mobilised for the conservation and '</w:t>
        <w:br/>
        <w:t xml:space="preserve">                     'sustainable use of biodiversity and ecosystems',</w:t>
        <w:br/>
        <w:t xml:space="preserve">                     'Increase in the degree of connectivity of natural and/or '</w:t>
        <w:br/>
        <w:t xml:space="preserve">                     'critical habitats',</w:t>
        <w:br/>
        <w:t xml:space="preserve">                     'Increase in the area of habitats conserved and/or '</w:t>
        <w:br/>
        <w:t xml:space="preserve">                     'restored',</w:t>
        <w:br/>
        <w:t xml:space="preserve">                     'Improvement in the condition of habitats conserved '</w:t>
        <w:br/>
        <w:t xml:space="preserve">                     'and/or restored',</w:t>
        <w:br/>
        <w:t xml:space="preserve">                     'Improvement in the provision of ecosystem services'],</w:t>
        <w:br/>
        <w:t xml:space="preserve">  'ID': 'E1.DA9',</w:t>
        <w:br/>
        <w:t xml:space="preserve">  'Question': 'The project meets the Positive Contribution declaration(s) for '</w:t>
        <w:br/>
        <w:t xml:space="preserve">              'this criterion, which may be either realised or anticipated.'},</w:t>
        <w:br/>
        <w:t xml:space="preserve"> {'Answer': 'Single-select',</w:t>
        <w:br/>
        <w:t xml:space="preserve">  'Answer Options': ['Yes', 'No'],</w:t>
        <w:br/>
        <w:t xml:space="preserve">  'ID': 'E1.5GJ',</w:t>
        <w:br/>
        <w:t xml:space="preserve">  'Question': 'The project includes a Nature-based Solution (NbS) to satisfy '</w:t>
        <w:br/>
        <w:t xml:space="preserve">              'the Positive Contribution declaration(s) for this criterion.'},</w:t>
        <w:br/>
        <w:t xml:space="preserve"> {'Answer': 'Number',</w:t>
        <w:br/>
        <w:t xml:space="preserve">  'Answer Options': [],</w:t>
        <w:br/>
        <w:t xml:space="preserve">  'ID': 'E1.JY6',</w:t>
        <w:br/>
        <w:t xml:space="preserve">  'Question': 'The proportion of the biodiversity gains and/or the improvement '</w:t>
        <w:br/>
        <w:t xml:space="preserve">              'in ecosystem service provision and/or the improvement in '</w:t>
        <w:br/>
        <w:t xml:space="preserve">              'ecological connectivity is achieved through Nature-based '</w:t>
        <w:br/>
        <w:t xml:space="preserve">              "Solutions implemented in the project's area of influence in "</w:t>
        <w:br/>
        <w:t xml:space="preserve">              'addition to the actions in the mitigation hierarchy.'},</w:t>
        <w:br/>
        <w:t xml:space="preserve"> {'Answer': 'Single-select',</w:t>
        <w:br/>
        <w:t xml:space="preserve">  'Answer Options': ['Project CAPEX',</w:t>
        <w:br/>
        <w:t xml:space="preserve">                     'In the Profit and Loss statement',</w:t>
        <w:br/>
        <w:t xml:space="preserve">                     'Both',</w:t>
        <w:br/>
        <w:t xml:space="preserve">                     'None'],</w:t>
        <w:br/>
        <w:t xml:space="preserve">  'ID': 'E1.4OO',</w:t>
        <w:br/>
        <w:t xml:space="preserve">  'Question': 'The costs associated with implementing these measures are '</w:t>
        <w:br/>
        <w:t xml:space="preserve">              'accounted for within the project CAPEX and/or within the '</w:t>
        <w:br/>
        <w:t xml:space="preserve">              "project's profit and loss (P&amp;L) statement."},</w:t>
        <w:br/>
        <w:t xml:space="preserve"> {'Answer': 'Number',</w:t>
        <w:br/>
        <w:t xml:space="preserve">  'Answer Options': [],</w:t>
        <w:br/>
        <w:t xml:space="preserve">  'ID': 'E1.4OO.1',</w:t>
        <w:br/>
        <w:t xml:space="preserve">  'Question': 'The percentage of the total project CAPEX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'E1.4OO.2',</w:t>
        <w:br/>
        <w:t xml:space="preserve">  'Question': 'The percentage of total project revenue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'E1.4OO.3.A',</w:t>
        <w:br/>
        <w:t xml:space="preserve">  'Question': 'The prior calendar year (or first applicable year) expenditure '</w:t>
        <w:br/>
        <w:t xml:space="preserve">              'in USD dedicated to these measures is disclosed.'},</w:t>
        <w:br/>
        <w:t xml:space="preserve"> {'Answer': 'Number',</w:t>
        <w:br/>
        <w:t xml:space="preserve">  'Answer Options': [],</w:t>
        <w:br/>
        <w:t xml:space="preserve">  'ID': 'E1.4OO.3.B',</w:t>
        <w:br/>
        <w:t xml:space="preserve">  'Question': 'The forecasted yearly expenditure in USD dedicated to these '</w:t>
        <w:br/>
        <w:t xml:space="preserve">              'measures from start of operations is disclosed.'},</w:t>
        <w:br/>
        <w:t xml:space="preserve"> {'Answer': 'Number',</w:t>
        <w:br/>
        <w:t xml:space="preserve">  'Answer Options': [],</w:t>
        <w:br/>
        <w:t xml:space="preserve">  'ID': 'E1.UO5',</w:t>
        <w:br/>
        <w:t xml:space="preserve">  'Question': 'The increase in area of natural habitats in hectares is '</w:t>
        <w:br/>
        <w:t xml:space="preserve">              'disclosed.'},</w:t>
        <w:br/>
        <w:t xml:space="preserve"> {'Answer': 'Number',</w:t>
        <w:br/>
        <w:t xml:space="preserve">  'Answer Options': [],</w:t>
        <w:br/>
        <w:t xml:space="preserve">  'ID': 'E1.8OA',</w:t>
        <w:br/>
        <w:t xml:space="preserve">  'Question': 'The decrease of degraded habitats in hectares is disclosed.'},</w:t>
        <w:br/>
        <w:t xml:space="preserve"> {'Answer': 'Text',</w:t>
        <w:br/>
        <w:t xml:space="preserve">  'Answer Options': [],</w:t>
        <w:br/>
        <w:t xml:space="preserve">  'ID': 'E1.OV5',</w:t>
        <w:br/>
        <w:t xml:space="preserve">  'Question': 'The explanation of how the numerical values provided in this '</w:t>
        <w:br/>
        <w:t xml:space="preserve">              "section contribute to the project's positive contribution "</w:t>
        <w:br/>
        <w:t xml:space="preserve">              'examples selected for this criterion is provided.'},</w:t>
        <w:br/>
        <w:t xml:space="preserve"> {'Answer': 'Single-select',</w:t>
        <w:br/>
        <w:t xml:space="preserve">  'Answer Options': ['Yes',</w:t>
        <w:br/>
        <w:t xml:space="preserve">                     'N/A: No national and sub-national climate targets. '</w:t>
        <w:br/>
        <w:t xml:space="preserve">                     'Project does not contradict the Paris agreement',</w:t>
        <w:br/>
        <w:t xml:space="preserve">                     'No'],</w:t>
        <w:br/>
        <w:t xml:space="preserve">  'ID': 'E2.D9U',</w:t>
        <w:br/>
        <w:t xml:space="preserve">  'Question': 'The project complies with national and sub-national climate '</w:t>
        <w:br/>
        <w:t xml:space="preserve">              'targets and policies (voluntary and/or mandatory).'},</w:t>
        <w:br/>
        <w:t xml:space="preserve"> {'Answer': 'Single-select',</w:t>
        <w:br/>
        <w:t xml:space="preserve">  'Answer Options': ['Yes, for scope 1 and 2',</w:t>
        <w:br/>
        <w:t xml:space="preserve">                     'Yes, for scope 1, 2 and 3',</w:t>
        <w:br/>
        <w:t xml:space="preserve">                     'Project in development: future commitment',</w:t>
        <w:br/>
        <w:t xml:space="preserve">                     'N/A: Project does not contribute to any emissions '</w:t>
        <w:br/>
        <w:t xml:space="preserve">                     '(neither scope 1, 2, nor 3)'],</w:t>
        <w:br/>
        <w:t xml:space="preserve">  'ID': 'E2.G2K',</w:t>
        <w:br/>
        <w:t xml:space="preserve">  'Question': 'The project monitors its scope 1, 2, and 3 absolute emissions, '</w:t>
        <w:br/>
        <w:t xml:space="preserve">              'and incorporates suitable mitigation measures.'},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'Management in place to avoid and, where not possible, '</w:t>
        <w:br/>
        <w:t xml:space="preserve">                     'minimise GHG. Commitment to have a governance structure'],</w:t>
        <w:br/>
        <w:t xml:space="preserve">  'ID': 'E2.O9E',</w:t>
        <w:br/>
        <w:t xml:space="preserve">  'Question': 'The project has a governance structure in place for carbon '</w:t>
        <w:br/>
        <w:t xml:space="preserve">              'management.'},</w:t>
        <w:br/>
        <w:t xml:space="preserve"> {'Answer': 'Single-select',</w:t>
        <w:br/>
        <w:t xml:space="preserve">  'Answer Options': ['Yes',</w:t>
        <w:br/>
        <w:t xml:space="preserve">                     'Commitment to define such parameters, assumptions and '</w:t>
        <w:br/>
        <w:t xml:space="preserve">                     'methodologies within one year from the submission of '</w:t>
        <w:br/>
        <w:t xml:space="preserve">                     'this form',</w:t>
        <w:br/>
        <w:t xml:space="preserve">                     'No'],</w:t>
        <w:br/>
        <w:t xml:space="preserve">  'ID': 'E2.PV5',</w:t>
        <w:br/>
        <w:t xml:space="preserve">  'Question': 'Key parameters, assumptions, and methodologies for calculating '</w:t>
        <w:br/>
        <w:t xml:space="preserve">              'absolute and base year emissions are clearly stated in the '</w:t>
        <w:br/>
        <w:t xml:space="preserve">              'sustainability reporting.'},</w:t>
        <w:br/>
        <w:t xml:space="preserve"> {'Answer': 'Single-select',</w:t>
        <w:br/>
        <w:t xml:space="preserve">  'Answer Options': ['Yes, targets include Net Zero',</w:t>
        <w:br/>
        <w:t xml:space="preserve">                     'Yes, but the targets do not include Net Zero',</w:t>
        <w:br/>
        <w:t xml:space="preserve">                     'Project in development: future commitment',</w:t>
        <w:br/>
        <w:t xml:space="preserve">                     'Goal and practices to reduce GHG emissions in place.',</w:t>
        <w:br/>
        <w:t xml:space="preserve">                     'Commitment to setting clear targets within one year from '</w:t>
        <w:br/>
        <w:t xml:space="preserve">                     'the submission of this form',</w:t>
        <w:br/>
        <w:t xml:space="preserve">                     'No'],</w:t>
        <w:br/>
        <w:t xml:space="preserve">  'ID': 'E2.2SK',</w:t>
        <w:br/>
        <w:t xml:space="preserve">  'Question': 'The project has set targets to manage and reduce GHG emissions '</w:t>
        <w:br/>
        <w:t xml:space="preserve">              'throughout its lifecycle.'},</w:t>
        <w:br/>
        <w:t xml:space="preserve"> {'Answer': 'Single-select',</w:t>
        <w:br/>
        <w:t xml:space="preserve">  'Answer Options': ['Yes',</w:t>
        <w:br/>
        <w:t xml:space="preserve">                     'N/A: Targets are future-dated',</w:t>
        <w:br/>
        <w:t xml:space="preserve">                     'Project In Development: Future Commitment',</w:t>
        <w:br/>
        <w:t xml:space="preserve">                     'No'],</w:t>
        <w:br/>
        <w:t xml:space="preserve">  'ID': 'E2.2SK.1',</w:t>
        <w:br/>
        <w:t xml:space="preserve">  'Question': 'The project has achieved or exceeded the GHG Emission reduction '</w:t>
        <w:br/>
        <w:t xml:space="preserve">              'targets.'},</w:t>
        <w:br/>
        <w:t xml:space="preserve"> {'Answer': 'Number',</w:t>
        <w:br/>
        <w:t xml:space="preserve">  'Answer Options': [],</w:t>
        <w:br/>
        <w:t xml:space="preserve">  'ID': 'E2.G2K.1',</w:t>
        <w:br/>
        <w:t xml:space="preserve">  'Question': 'Scope 1 absolute emissions in tCO2e during the prior calendar '</w:t>
        <w:br/>
        <w:t xml:space="preserve">              'year are disclosed.'},</w:t>
        <w:br/>
        <w:t xml:space="preserve"> {'Answer': 'Number',</w:t>
        <w:br/>
        <w:t xml:space="preserve">  'Answer Options': [],</w:t>
        <w:br/>
        <w:t xml:space="preserve">  'ID': 'E2.G2K.2',</w:t>
        <w:br/>
        <w:t xml:space="preserve">  'Question': 'Scope 2 absolute emissions in tCO2e during the prior calendar '</w:t>
        <w:br/>
        <w:t xml:space="preserve">              'year are disclosed.'},</w:t>
        <w:br/>
        <w:t xml:space="preserve"> {'Answer': 'Number',</w:t>
        <w:br/>
        <w:t xml:space="preserve">  'Answer Options': [],</w:t>
        <w:br/>
        <w:t xml:space="preserve">  'ID': 'E2.G2K.3',</w:t>
        <w:br/>
        <w:t xml:space="preserve">  'Question': 'Scope 3 absolute emissions in tCO2e during the prior calendar '</w:t>
        <w:br/>
        <w:t xml:space="preserve">              'year are disclosed.'},</w:t>
        <w:br/>
        <w:t xml:space="preserve"> {'Answer': 'Single-select',</w:t>
        <w:br/>
        <w:t xml:space="preserve">  'Answer Options': ['Yes, for scope 1 and 2',</w:t>
        <w:br/>
        <w:t xml:space="preserve">                     'Yes, for scopes 1, 2, and 3',</w:t>
        <w:br/>
        <w:t xml:space="preserve">                     'Commitment to estimate future scope 1 and 2 absolute '</w:t>
        <w:br/>
        <w:t xml:space="preserve">                     'emissions within one year from the submission of this '</w:t>
        <w:br/>
        <w:t xml:space="preserve">                     'form',</w:t>
        <w:br/>
        <w:t xml:space="preserve">                     'Project in development: future commitment',</w:t>
        <w:br/>
        <w:t xml:space="preserve">                     'No'],</w:t>
        <w:br/>
        <w:t xml:space="preserve">  'ID': 'E2.R4D',</w:t>
        <w:br/>
        <w:t xml:space="preserve">  'Question': 'The project estimates future scope 1, 2, and 3 emissions '</w:t>
        <w:br/>
        <w:t xml:space="preserve">              'throughout its life.'},</w:t>
        <w:br/>
        <w:t xml:space="preserve"> {'Answer': 'Number',</w:t>
        <w:br/>
        <w:t xml:space="preserve">  'Answer Options': [],</w:t>
        <w:br/>
        <w:t xml:space="preserve">  'ID': 'E2.C3I',</w:t>
        <w:br/>
        <w:t xml:space="preserve">  'Question': 'Total (historical or forecast) scope 1 absolute emissions in '</w:t>
        <w:br/>
        <w:t xml:space="preserve">              'tCO2e during construction are disclosed.'},</w:t>
        <w:br/>
        <w:t xml:space="preserve"> {'Answer': 'Number',</w:t>
        <w:br/>
        <w:t xml:space="preserve">  'Answer Options': [],</w:t>
        <w:br/>
        <w:t xml:space="preserve">  'ID': 'E2.4UQ',</w:t>
        <w:br/>
        <w:t xml:space="preserve">  'Question': 'Total (historical or forecast) scope 2 absolute emissions in '</w:t>
        <w:br/>
        <w:t xml:space="preserve">              'tCO2e during construction are disclosed.'},</w:t>
        <w:br/>
        <w:t xml:space="preserve"> {'Answer': 'Number',</w:t>
        <w:br/>
        <w:t xml:space="preserve">  'Answer Options': [],</w:t>
        <w:br/>
        <w:t xml:space="preserve">  'ID': 'E2.UB2',</w:t>
        <w:br/>
        <w:t xml:space="preserve">  'Question': 'Total (historical or forecast) scope 3 absolute emissions in '</w:t>
        <w:br/>
        <w:t xml:space="preserve">              'tCO2e during construction are disclosed.'},</w:t>
        <w:br/>
        <w:t xml:space="preserve"> {'Answer': 'Number',</w:t>
        <w:br/>
        <w:t xml:space="preserve">  'Answer Options': [],</w:t>
        <w:br/>
        <w:t xml:space="preserve">  'ID': 'E2.E8U',</w:t>
        <w:br/>
        <w:t xml:space="preserve">  'Question': 'Total (historical or forecast) scope 1 absolute emissions in '</w:t>
        <w:br/>
        <w:t xml:space="preserve">              'tCO2e during operations are disclosed.'},</w:t>
        <w:br/>
        <w:t xml:space="preserve"> {'Answer': 'Number',</w:t>
        <w:br/>
        <w:t xml:space="preserve">  'Answer Options': [],</w:t>
        <w:br/>
        <w:t xml:space="preserve">  'ID': 'E2.E8U',</w:t>
        <w:br/>
        <w:t xml:space="preserve">  'Question': 'The total (historical or forecast) scope 1 absolute emissions '</w:t>
        <w:br/>
        <w:t xml:space="preserve">              'in tCO2e during operations are disclosed.'},</w:t>
        <w:br/>
        <w:t xml:space="preserve"> {'Answer': 'Number',</w:t>
        <w:br/>
        <w:t xml:space="preserve">  'Answer Options': [],</w:t>
        <w:br/>
        <w:t xml:space="preserve">  'ID': 'E2.8KX',</w:t>
        <w:br/>
        <w:t xml:space="preserve">  'Question': 'The total (historical or forecast) scope 2 absolute emissions '</w:t>
        <w:br/>
        <w:t xml:space="preserve">              'in tCO2e during operations are disclosed.'},</w:t>
        <w:br/>
        <w:t xml:space="preserve"> {'Answer': 'Number',</w:t>
        <w:br/>
        <w:t xml:space="preserve">  'Answer Options': [],</w:t>
        <w:br/>
        <w:t xml:space="preserve">  'ID': 'E2.UM5',</w:t>
        <w:br/>
        <w:t xml:space="preserve">  'Question': 'The total (historical or forecast) scope 3 absolute emissions '</w:t>
        <w:br/>
        <w:t xml:space="preserve">              'in tCO2e during operations are disclosed.'},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 mitigation measures needed',</w:t>
        <w:br/>
        <w:t xml:space="preserve">                     'No'],</w:t>
        <w:br/>
        <w:t xml:space="preserve">  'ID': 'E2.TR9',</w:t>
        <w:br/>
        <w:t xml:space="preserve">  'Question': 'The project has implemented mitigation measures to avoid or '</w:t>
        <w:br/>
        <w:t xml:space="preserve">              'reduce scope 1, 2, and 3 GHG emissions over its lifetime.'},</w:t>
        <w:br/>
        <w:t xml:space="preserve"> {'Answer': 'Multi-select',</w:t>
        <w:br/>
        <w:t xml:space="preserve">  'Answer Options': ['Utilizing renewable energy',</w:t>
        <w:br/>
        <w:t xml:space="preserve">                     'Utilizing low-carbon electricity',</w:t>
        <w:br/>
        <w:t xml:space="preserve">                     'Implementing energy-efficient measures',</w:t>
        <w:br/>
        <w:t xml:space="preserve">                     'Implementing fuel switching',</w:t>
        <w:br/>
        <w:t xml:space="preserve">                     'Implementing GHG destruction',</w:t>
        <w:br/>
        <w:t xml:space="preserve">                     'Implementing GHG removal through carbon sinks',</w:t>
        <w:br/>
        <w:t xml:space="preserve">                     'Purchasing carbon credits',</w:t>
        <w:br/>
        <w:t xml:space="preserve">                     'Others'],</w:t>
        <w:br/>
        <w:t xml:space="preserve">  'ID': 'E2.TR9.1',</w:t>
        <w:br/>
        <w:t xml:space="preserve">  'Question': 'The mitigation strategies implemented are selected.'},</w:t>
        <w:br/>
        <w:t xml:space="preserve"> {'Answer': 'Single-select',</w:t>
        <w:br/>
        <w:t xml:space="preserve">  'Answer Options': ['Yes',</w:t>
        <w:br/>
        <w:t xml:space="preserve">                     'N/A: Project acquired in operations',</w:t>
        <w:br/>
        <w:t xml:space="preserve">                     'Project in development: future commitment',</w:t>
        <w:br/>
        <w:t xml:space="preserve">                     'No'],</w:t>
        <w:br/>
        <w:t xml:space="preserve">  'ID': 'E2.ZT8',</w:t>
        <w:br/>
        <w:t xml:space="preserve">  'Question': 'The project has made climate mitigation targets a requirement '</w:t>
        <w:br/>
        <w:t xml:space="preserve">              'in tendering and procurement.'},</w:t>
        <w:br/>
        <w:t xml:space="preserve"> {'Answer': 'Single-select',</w:t>
        <w:br/>
        <w:t xml:space="preserve">  'Answer Options': ['Yes', 'No'],</w:t>
        <w:br/>
        <w:t xml:space="preserve">  'ID': 'E2.ZT8.1',</w:t>
        <w:br/>
        <w:t xml:space="preserve">  'Question': 'The project has influenced primary contractors and primary '</w:t>
        <w:br/>
        <w:t xml:space="preserve">              'suppliers for the purpose of reducing the GHG footprint of the '</w:t>
        <w:br/>
        <w:t xml:space="preserve">              'project.'},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set a decommissioning plan within one year '</w:t>
        <w:br/>
        <w:t xml:space="preserve">                     'from the submission of this form',</w:t>
        <w:br/>
        <w:t xml:space="preserve">                     'No, project not responsible for decommissioning',</w:t>
        <w:br/>
        <w:t xml:space="preserve">                     'No'],</w:t>
        <w:br/>
        <w:t xml:space="preserve">  'ID': 'E2.C4U',</w:t>
        <w:br/>
        <w:t xml:space="preserve">  'Question': 'There is a decommissioning plan in place.'},</w:t>
        <w:br/>
        <w:t xml:space="preserve"> {'Answer': 'Single-select',</w:t>
        <w:br/>
        <w:t xml:space="preserve">  'Answer Options': ['Yes',</w:t>
        <w:br/>
        <w:t xml:space="preserve">                     'Commitment to integrate the requirement within one year '</w:t>
        <w:br/>
        <w:t xml:space="preserve">                     'from the submission of this form',</w:t>
        <w:br/>
        <w:t xml:space="preserve">                     'No'],</w:t>
        <w:br/>
        <w:t xml:space="preserve">  'ID': 'E2.C4U.1',</w:t>
        <w:br/>
        <w:t xml:space="preserve">  'Question': 'The decommissioning plan includes a requirement to plan for and '</w:t>
        <w:br/>
        <w:t xml:space="preserve">              'minimise scope 1, 2, and 3 emissions.'},</w:t>
        <w:br/>
        <w:t xml:space="preserve"> {'Answer': 'Single-select',</w:t>
        <w:br/>
        <w:t xml:space="preserve">  'Answer Options': ['Yes', 'No'],</w:t>
        <w:br/>
        <w:t xml:space="preserve">  'ID': 'E2.X1M',</w:t>
        <w:br/>
        <w:t xml:space="preserve">  'Question': 'The project wants to claim a positive contribution to this '</w:t>
        <w:br/>
        <w:t xml:space="preserve">              'criterion.'},</w:t>
        <w:br/>
        <w:t xml:space="preserve"> {'Answer': 'Single-select',</w:t>
        <w:br/>
        <w:t xml:space="preserve">  'Answer Options': ['Yes', 'No'],</w:t>
        <w:br/>
        <w:t xml:space="preserve">  'ID': 'E2.X5F',</w:t>
        <w:br/>
        <w:t xml:space="preserve">  'Question': 'The project avoids GHG emissions compared to the estimated '</w:t>
        <w:br/>
        <w:t xml:space="preserve">              'baseline emissions without the use of purchased GHG offsets.'},</w:t>
        <w:br/>
        <w:t xml:space="preserve"> {'Answer': 'Multi-select',</w:t>
        <w:br/>
        <w:t xml:space="preserve">  'Answer Options': ['Increase in local electricity grid decarbonisation '</w:t>
        <w:br/>
        <w:t xml:space="preserve">                     'compared to the pre-project level',</w:t>
        <w:br/>
        <w:t xml:space="preserve">                     'GHG emissions avoidance compared to estimated baseline '</w:t>
        <w:br/>
        <w:t xml:space="preserve">                     'emissions achieved through design and procurement'],</w:t>
        <w:br/>
        <w:t xml:space="preserve">  'ID': 'E2.R2J',</w:t>
        <w:br/>
        <w:t xml:space="preserve">  'Question': 'The project meets the Positive Contribution declaration(s) for '</w:t>
        <w:br/>
        <w:t xml:space="preserve">              'this criterion, which may be either realised or anticipated.'},</w:t>
        <w:br/>
        <w:t xml:space="preserve"> {'Answer': 'Multi-select',</w:t>
        <w:br/>
        <w:t xml:space="preserve">  'Answer Options': ['Production of renewable energy',</w:t>
        <w:br/>
        <w:t xml:space="preserve">                     'Production of low-carbon electricity',</w:t>
        <w:br/>
        <w:t xml:space="preserve">                     'Production of energy-efficient technologies',</w:t>
        <w:br/>
        <w:t xml:space="preserve">                     'Replacement of carbon-intensive technology',</w:t>
        <w:br/>
        <w:t xml:space="preserve">                     'Other GHG emission avoidance activities'],</w:t>
        <w:br/>
        <w:t xml:space="preserve">  'ID': 'E2.2UG',</w:t>
        <w:br/>
        <w:t xml:space="preserve">  'Question': 'Activities have been implemented or are planned to avoid GHG '</w:t>
        <w:br/>
        <w:t xml:space="preserve">              'emissions.'},</w:t>
        <w:br/>
        <w:t xml:space="preserve"> {'Answer': 'Single-select',</w:t>
        <w:br/>
        <w:t xml:space="preserve">  'Answer Options': ['Yes', 'No'],</w:t>
        <w:br/>
        <w:t xml:space="preserve">  'ID': 'E2.SJ2',</w:t>
        <w:br/>
        <w:t xml:space="preserve">  'Question': 'The project includes a Nature-based Solution (NbS) to satisfy '</w:t>
        <w:br/>
        <w:t xml:space="preserve">              'the Positive Contribution declaration(s) for this criterion.'},</w:t>
        <w:br/>
        <w:t xml:space="preserve"> {'Answer': 'Number',</w:t>
        <w:br/>
        <w:t xml:space="preserve">  'Answer Options': [],</w:t>
        <w:br/>
        <w:t xml:space="preserve">  'ID': 'E2.Q8W.A',</w:t>
        <w:br/>
        <w:t xml:space="preserve">  'Question': 'Disclose prior calendar year (or first applicable year) avoided '</w:t>
        <w:br/>
        <w:t xml:space="preserve">              'emissions in tons CO2e.'},</w:t>
        <w:br/>
        <w:t xml:space="preserve"> {'Answer': 'Number',</w:t>
        <w:br/>
        <w:t xml:space="preserve">  'Answer Options': [],</w:t>
        <w:br/>
        <w:t xml:space="preserve">  'ID': 'E2.Q8W.B',</w:t>
        <w:br/>
        <w:t xml:space="preserve">  'Question': 'Disclose forecasted avoided scope 1 emissions during the first '</w:t>
        <w:br/>
        <w:t xml:space="preserve">              'year of operations in tons CO2e.'},</w:t>
        <w:br/>
        <w:t xml:space="preserve"> {'Answer': 'Text',</w:t>
        <w:br/>
        <w:t xml:space="preserve">  'Answer Options': [],</w:t>
        <w:br/>
        <w:t xml:space="preserve">  'ID': 'E2.EP1',</w:t>
        <w:br/>
        <w:t xml:space="preserve">  'Question': 'Explain how the numerical values provided in this section '</w:t>
        <w:br/>
        <w:t xml:space="preserve">              "contribute to the project's positive contribution examples "</w:t>
        <w:br/>
        <w:t xml:space="preserve">              'selected for this criterion.'},</w:t>
        <w:br/>
        <w:t xml:space="preserve"> {'Answer': 'Single-select',</w:t>
        <w:br/>
        <w:t xml:space="preserve">  'Answer Options': ['Yes',</w:t>
        <w:br/>
        <w:t xml:space="preserve">                     'N/A: Project in development: future commitment. Where no '</w:t>
        <w:br/>
        <w:t xml:space="preserve">                     'specific policies applicable, commitment to develop its '</w:t>
        <w:br/>
        <w:t xml:space="preserve">                     'own',</w:t>
        <w:br/>
        <w:t xml:space="preserve">                     'No'],</w:t>
        <w:br/>
        <w:t xml:space="preserve">  'ID': 'E3.8TF',</w:t>
        <w:br/>
        <w:t xml:space="preserve">  'Question': 'The project complies with applicable circular economy, resource '</w:t>
        <w:br/>
        <w:t xml:space="preserve">              'efficiency policies, and waste management regulations at the '</w:t>
        <w:br/>
        <w:t xml:space="preserve">              'national or corporate/sector level, whichever is more '</w:t>
        <w:br/>
        <w:t xml:space="preserve">              'stringent.'},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Project acquired in construction or operations',</w:t>
        <w:br/>
        <w:t xml:space="preserve">                     'No',</w:t>
        <w:br/>
        <w:t xml:space="preserve">                     'N/A: As per project scope, no materials or equipment are '</w:t>
        <w:br/>
        <w:t xml:space="preserve">                     'required'],</w:t>
        <w:br/>
        <w:t xml:space="preserve">  'ID': 'E3.9NH',</w:t>
        <w:br/>
        <w:t xml:space="preserve">  'Question': 'A Life Cycle Assessment (LCA) on material footprint has been '</w:t>
        <w:br/>
        <w:t xml:space="preserve">              'conducted for the purpose of the project.'},</w:t>
        <w:br/>
        <w:t xml:space="preserve"> {'Answer': 'Single-select',</w:t>
        <w:br/>
        <w:t xml:space="preserve">  'Answer Options': ['Yes', 'No'],</w:t>
        <w:br/>
        <w:t xml:space="preserve">  'ID': 'E3.9NH.1',</w:t>
        <w:br/>
        <w:t xml:space="preserve">  'Question': 'The project implements a life cycle approach.'},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source from accredited companies within '</w:t>
        <w:br/>
        <w:t xml:space="preserve">                     'one year from the submission of this form',</w:t>
        <w:br/>
        <w:t xml:space="preserve">                     'N/A: Sourcing criteria not applicable due to project '</w:t>
        <w:br/>
        <w:t xml:space="preserve">                     'location or type',</w:t>
        <w:br/>
        <w:t xml:space="preserve">                     'No'],</w:t>
        <w:br/>
        <w:t xml:space="preserve">  'ID': 'E3.ZZ1',</w:t>
        <w:br/>
        <w:t xml:space="preserve">  'Question': 'The project preferentially sources materials, energy, and '</w:t>
        <w:br/>
        <w:t xml:space="preserve">              'equipment from companies that meet environmental industry '</w:t>
        <w:br/>
        <w:t xml:space="preserve">              'standards and have relevant accreditations.'},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Critical raw materials not required and/or no '</w:t>
        <w:br/>
        <w:t xml:space="preserve">                     'substitutes available',</w:t>
        <w:br/>
        <w:t xml:space="preserve">                     'No'],</w:t>
        <w:br/>
        <w:t xml:space="preserve">  'ID': 'E3.TY9',</w:t>
        <w:br/>
        <w:t xml:space="preserve">  'Question': 'The project limits the use of critical raw materials and '</w:t>
        <w:br/>
        <w:t xml:space="preserve">              'maximises the usage of recycled or alternative materials which '</w:t>
        <w:br/>
        <w:t xml:space="preserve">              'can be reused, repaired or repurposed.'},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source from primary suppliers within one '</w:t>
        <w:br/>
        <w:t xml:space="preserve">                     'year from the submission of this form',</w:t>
        <w:br/>
        <w:t xml:space="preserve">                     'N/A: Not relevant due to project characteristics (e.g. '</w:t>
        <w:br/>
        <w:t xml:space="preserve">                     'NBS, roads, contract in place)',</w:t>
        <w:br/>
        <w:t xml:space="preserve">                     'No'],</w:t>
        <w:br/>
        <w:t xml:space="preserve">  'ID': 'E3.CN3',</w:t>
        <w:br/>
        <w:t xml:space="preserve">  'Question': 'The project preferentially sources from primary suppliers '</w:t>
        <w:br/>
        <w:t xml:space="preserve">              'having a programme for product take-back.'},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Locally-sourced raw materials required not suitable '</w:t>
        <w:br/>
        <w:t xml:space="preserve">                     'or available',</w:t>
        <w:br/>
        <w:t xml:space="preserve">                     'No'],</w:t>
        <w:br/>
        <w:t xml:space="preserve">  'ID': 'E3.TX7',</w:t>
        <w:br/>
        <w:t xml:space="preserve">  'Question': 'The project, its primary contractors and primary suppliers '</w:t>
        <w:br/>
        <w:t xml:space="preserve">              "favour using locally sourced materials, reducing the project's "</w:t>
        <w:br/>
        <w:t xml:space="preserve">              'overall environmental impact.'},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a waste management plan within one year '</w:t>
        <w:br/>
        <w:t xml:space="preserve">                     'from the submission of this form',</w:t>
        <w:br/>
        <w:t xml:space="preserve">                     'N/A: Zero-waste project',</w:t>
        <w:br/>
        <w:t xml:space="preserve">                     'No'],</w:t>
        <w:br/>
        <w:t xml:space="preserve">  'ID': 'E3.8IE',</w:t>
        <w:br/>
        <w:t xml:space="preserve">  'Question': 'The project has developed a waste management plan for reduction '</w:t>
        <w:br/>
        <w:t xml:space="preserve">              'or environmentally sound management of waste for the entire '</w:t>
        <w:br/>
        <w:t xml:space="preserve">              'project’s life cycle and to reduce diversion of waste to a '</w:t>
        <w:br/>
        <w:t xml:space="preserve">              'landfill.'},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'E3.MJ3',</w:t>
        <w:br/>
        <w:t xml:space="preserve">  'Question': 'Waste management is included in the project’s budget.'},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"N/A: Not relevant due to project's characteristics (e.g. "</w:t>
        <w:br/>
        <w:t xml:space="preserve">                     'Nature-based Solution)',</w:t>
        <w:br/>
        <w:t xml:space="preserve">                     'N/A: Project does not use water',</w:t>
        <w:br/>
        <w:t xml:space="preserve">                     'No'],</w:t>
        <w:br/>
        <w:t xml:space="preserve">  'ID': 'E3.A4I',</w:t>
        <w:br/>
        <w:t xml:space="preserve">  'Question': 'The project has identified and implemented strategies for all '</w:t>
        <w:br/>
        <w:t xml:space="preserve">              'project phases to reduce the amount of freshwater consumed/used '</w:t>
        <w:br/>
        <w:t xml:space="preserve">              'by the project compared to its sector benchmark.'},</w:t>
        <w:br/>
        <w:t xml:space="preserve"> {'Answer': 'Number',</w:t>
        <w:br/>
        <w:t xml:space="preserve">  'Answer Options': [],</w:t>
        <w:br/>
        <w:t xml:space="preserve">  'ID': 'E3.QK5.A',</w:t>
        <w:br/>
        <w:t xml:space="preserve">  'Question': 'The project discloses prior calendar year (or first applicable '</w:t>
        <w:br/>
        <w:t xml:space="preserve">              'year) water usage in m3/year at the project level.'},</w:t>
        <w:br/>
        <w:t xml:space="preserve"> {'Answer': 'Number',</w:t>
        <w:br/>
        <w:t xml:space="preserve">  'Answer Options': [],</w:t>
        <w:br/>
        <w:t xml:space="preserve">  'ID': 'E3.QK5.B',</w:t>
        <w:br/>
        <w:t xml:space="preserve">  'Question': 'The project discloses forecasted yearly average water usage in '</w:t>
        <w:br/>
        <w:t xml:space="preserve">              'm3/year at the project level from start of operations.'},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Not relevant due to project characteristics (e.g., '</w:t>
        <w:br/>
        <w:t xml:space="preserve">                     'Nature-based Solution)',</w:t>
        <w:br/>
        <w:t xml:space="preserve">                     'No'],</w:t>
        <w:br/>
        <w:t xml:space="preserve">  'ID': 'E3.BO2',</w:t>
        <w:br/>
        <w:t xml:space="preserve">  'Question': 'The project has undertaken an assessment to determine fresh '</w:t>
        <w:br/>
        <w:t xml:space="preserve">              'surface water and groundwater availability.'},</w:t>
        <w:br/>
        <w:t xml:space="preserve"> {'Answer': 'Single-select',</w:t>
        <w:br/>
        <w:t xml:space="preserve">  'Answer Options': ['No', 'Yes'],</w:t>
        <w:br/>
        <w:t xml:space="preserve">  'ID': 'E3.HY1',</w:t>
        <w:br/>
        <w:t xml:space="preserve">  'Question': 'The project is likely to alter the availability of surface and '</w:t>
        <w:br/>
        <w:t xml:space="preserve">              'groundwater.'},</w:t>
        <w:br/>
        <w:t xml:space="preserve"> {'Answer': 'Single-select',</w:t>
        <w:br/>
        <w:t xml:space="preserve">  'Answer Options': ['No', 'Yes'],</w:t>
        <w:br/>
        <w:t xml:space="preserve">  'ID': 'E3.HY1',</w:t>
        <w:br/>
        <w:t xml:space="preserve">  'Question': 'The project is likely to alter the availability of surface and '</w:t>
        <w:br/>
        <w:t xml:space="preserve">              'groundwater.'},</w:t>
        <w:br/>
        <w:t xml:space="preserve"> {'Answer': 'Single-select',</w:t>
        <w:br/>
        <w:t xml:space="preserve">  'Answer Options': ['Yes', 'No'],</w:t>
        <w:br/>
        <w:t xml:space="preserve">  'ID': 'E3.HY1.2',</w:t>
        <w:br/>
        <w:t xml:space="preserve">  'Question': 'The project adopts measures that avoid or reduce water usage to '</w:t>
        <w:br/>
        <w:t xml:space="preserve">              'prevent significant adverse impacts on users, surrounding '</w:t>
        <w:br/>
        <w:t xml:space="preserve">              'communities, and sensitive biodiversity features.'},</w:t>
        <w:br/>
        <w:t xml:space="preserve"> {'Answer': 'Multi-select',</w:t>
        <w:br/>
        <w:t xml:space="preserve">  'Answer Options': ['Water conservation measures within the project’s '</w:t>
        <w:br/>
        <w:t xml:space="preserve">                     'operations',</w:t>
        <w:br/>
        <w:t xml:space="preserve">                     'Alternative water supplies',</w:t>
        <w:br/>
        <w:t xml:space="preserve">                     'Water consumption offsets',</w:t>
        <w:br/>
        <w:t xml:space="preserve">                     'Evaluation of alternative project locations',</w:t>
        <w:br/>
        <w:t xml:space="preserve">                     'Others'],</w:t>
        <w:br/>
        <w:t xml:space="preserve">  'ID': 'E3.HY1.2.1',</w:t>
        <w:br/>
        <w:t xml:space="preserve">  'Question': 'The measures adopted to avoid or reduce water usage include '</w:t>
        <w:br/>
        <w:t xml:space="preserve">              'water conservation measures within the project’s operations, '</w:t>
        <w:br/>
        <w:t xml:space="preserve">              'alternative water supplies, water consumption offsets, '</w:t>
        <w:br/>
        <w:t xml:space="preserve">              'evaluation of alternative project locations, and others.'},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Technical requirements do not allow for '</w:t>
        <w:br/>
        <w:t xml:space="preserve">                     'standardised and modular elements',</w:t>
        <w:br/>
        <w:t xml:space="preserve">                     'N/A: Not relevant due to project characteristics (e.g., '</w:t>
        <w:br/>
        <w:t xml:space="preserve">                     'Nature-based Solution)',</w:t>
        <w:br/>
        <w:t xml:space="preserve">                     'No'],</w:t>
        <w:br/>
        <w:t xml:space="preserve">  'ID': 'E3.G8S',</w:t>
        <w:br/>
        <w:t xml:space="preserve">  'Question': 'The project design uses standardised and modular elements that '</w:t>
        <w:br/>
        <w:t xml:space="preserve">              'facilitate deconstruction and reuse.'},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include guidance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'E3.EN5',</w:t>
        <w:br/>
        <w:t xml:space="preserve">  'Question': 'The Operation &amp; Maintenance Manual includes technical guidance '</w:t>
        <w:br/>
        <w:t xml:space="preserve">              'for refurbishment and deconstruction.'},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 or unknown',</w:t>
        <w:br/>
        <w:t xml:space="preserve">                     'N/A: Not relevant due to project characteristics (e.g., '</w:t>
        <w:br/>
        <w:t xml:space="preserve">                     'Nature-based Solution)',</w:t>
        <w:br/>
        <w:t xml:space="preserve">                     'No'],</w:t>
        <w:br/>
        <w:t xml:space="preserve">  'ID': 'E3.6XO',</w:t>
        <w:br/>
        <w:t xml:space="preserve">  'Question': 'The project is responsible for decommissioning and dismantling '</w:t>
        <w:br/>
        <w:t xml:space="preserve">              'the equipment in its post-life.'},</w:t>
        <w:br/>
        <w:t xml:space="preserve"> {'Answer': 'Single-select',</w:t>
        <w:br/>
        <w:t xml:space="preserve">  'Answer Options': ['Yes', 'No'],</w:t>
        <w:br/>
        <w:t xml:space="preserve">  'ID': 'E3.6XO.1',</w:t>
        <w:br/>
        <w:t xml:space="preserve">  'Question': 'Decommissioning and dismantling costs are included in the '</w:t>
        <w:br/>
        <w:t xml:space="preserve">              'financial model and economic projections.'},</w:t>
        <w:br/>
        <w:t xml:space="preserve"> {'Answer': 'Single-select',</w:t>
        <w:br/>
        <w:t xml:space="preserve">  'Answer Options': ['Yes', 'No'],</w:t>
        <w:br/>
        <w:t xml:space="preserve">  'ID': 'E3.G5P',</w:t>
        <w:br/>
        <w:t xml:space="preserve">  'Question': 'The project wants to claim a positive contribution to this '</w:t>
        <w:br/>
        <w:t xml:space="preserve">              'criterion.'},</w:t>
        <w:br/>
        <w:t xml:space="preserve"> {'Answer': 'Single-select',</w:t>
        <w:br/>
        <w:t xml:space="preserve">  'Answer Options': ['Yes', 'No'],</w:t>
        <w:br/>
        <w:t xml:space="preserve">  'ID': 'E3.9OT',</w:t>
        <w:br/>
        <w:t xml:space="preserve">  'Question': 'The project implements, provides, or supports significant '</w:t>
        <w:br/>
        <w:t xml:space="preserve">              'circularity services at a broader systems scale, beyond the '</w:t>
        <w:br/>
        <w:t xml:space="preserve">              'project itself.'},</w:t>
        <w:br/>
        <w:t xml:space="preserve"> {'Answer': 'Multi-select',</w:t>
        <w:br/>
        <w:t xml:space="preserve">  'Answer Options': ['Project significantly better uses natural resources, '</w:t>
        <w:br/>
        <w:t xml:space="preserve">                     'virgin materials, and water circularity compared to a '</w:t>
        <w:br/>
        <w:t xml:space="preserve">                     'sector benchmark',</w:t>
        <w:br/>
        <w:t xml:space="preserve">                     'Influences sustainable consumption, production, '</w:t>
        <w:br/>
        <w:t xml:space="preserve">                     'circularity, and waste management in the surrounding '</w:t>
        <w:br/>
        <w:t xml:space="preserve">                     'communities and with the public and private sectors'],</w:t>
        <w:br/>
        <w:t xml:space="preserve">  'ID': 'E3.HJ7',</w:t>
        <w:br/>
        <w:t xml:space="preserve">  'Question': 'The project improves circularity measures and services in '</w:t>
        <w:br/>
        <w:t xml:space="preserve">              'domains such as better use of natural resources, virgin '</w:t>
        <w:br/>
        <w:t xml:space="preserve">              'materials, and water circularity compared to a sector '</w:t>
        <w:br/>
        <w:t xml:space="preserve">              'benchmark, and influences sustainable consumption, production, '</w:t>
        <w:br/>
        <w:t xml:space="preserve">              'circularity, and waste management in the surrounding '</w:t>
        <w:br/>
        <w:t xml:space="preserve">              'communities and with the public and private sectors.'},</w:t>
        <w:br/>
        <w:t xml:space="preserve"> {'Answer': 'Multi-select',</w:t>
        <w:br/>
        <w:t xml:space="preserve">  'Answer Options': ['Reduction in water withdrawal compared to pre-project '</w:t>
        <w:br/>
        <w:t xml:space="preserve">                     'scenario',</w:t>
        <w:br/>
        <w:t xml:space="preserve">                     'Reduction in virgin materials in project versus sector '</w:t>
        <w:br/>
        <w:t xml:space="preserve">                     'benchmark',</w:t>
        <w:br/>
        <w:t xml:space="preserve">                     'Reduction in natural resources in project versus sector '</w:t>
        <w:br/>
        <w:t xml:space="preserve">                     'benchmark',</w:t>
        <w:br/>
        <w:t xml:space="preserve">                     'Reduction in waste generation versus sector benchmark',</w:t>
        <w:br/>
        <w:t xml:space="preserve">                     'Reduction of landfill waste in surrounding communities',</w:t>
        <w:br/>
        <w:t xml:space="preserve">                     'Support to circularity programmes in surrounding '</w:t>
        <w:br/>
        <w:t xml:space="preserve">                     'communities',</w:t>
        <w:br/>
        <w:t xml:space="preserve">                     "Extension of project's service life considered "</w:t>
        <w:br/>
        <w:t xml:space="preserve">                     '(excluding contractual arrangement)',</w:t>
        <w:br/>
        <w:t xml:space="preserve">                     "Supply chain's material footprint reduction (direct "</w:t>
        <w:br/>
        <w:t xml:space="preserve">                     'influence on primary or broader suppliers)'],</w:t>
        <w:br/>
        <w:t xml:space="preserve">  'ID': 'E3.V2H',</w:t>
        <w:br/>
        <w:t xml:space="preserve">  'Question': 'The project meets the Positive Contribution declaration(s) for '</w:t>
        <w:br/>
        <w:t xml:space="preserve">              'the criterion, which might be either realised or anticipated.'},</w:t>
        <w:br/>
        <w:t xml:space="preserve"> {'Answer': 'Single-select',</w:t>
        <w:br/>
        <w:t xml:space="preserve">  'Answer Options': ['Yes', 'No'],</w:t>
        <w:br/>
        <w:t xml:space="preserve">  'ID': 'E3.2DO',</w:t>
        <w:br/>
        <w:t xml:space="preserve">  'Question': 'The project includes a Nature-based Solution (NbS) to satisfy '</w:t>
        <w:br/>
        <w:t xml:space="preserve">              'the Positive Contribution declaration(s) for this criterion.'},</w:t>
        <w:br/>
        <w:t xml:space="preserve"> {'Answer': 'Single-select',</w:t>
        <w:br/>
        <w:t xml:space="preserve">  'Answer Options': ['Project CAPEX',</w:t>
        <w:br/>
        <w:t xml:space="preserve">                     'In the Profit and Loss statement',</w:t>
        <w:br/>
        <w:t xml:space="preserve">                     'Both',</w:t>
        <w:br/>
        <w:t xml:space="preserve">                     'None'],</w:t>
        <w:br/>
        <w:t xml:space="preserve">  'ID': 'E3.6TP',</w:t>
        <w:br/>
        <w:t xml:space="preserve">  'Question': 'The costs associated with implementing these measures are '</w:t>
        <w:br/>
        <w:t xml:space="preserve">              'accounted for within the project CAPEX and/or within the '</w:t>
        <w:br/>
        <w:t xml:space="preserve">              "project's profit and loss (P&amp;L) statement."},</w:t>
        <w:br/>
        <w:t xml:space="preserve"> {'Answer': 'Number',</w:t>
        <w:br/>
        <w:t xml:space="preserve">  'Answer Options': [],</w:t>
        <w:br/>
        <w:t xml:space="preserve">  'ID': 'E3.6TP.1',</w:t>
        <w:br/>
        <w:t xml:space="preserve">  'Question': 'The percentage of the total project CAPEX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'E3.6TP.2',</w:t>
        <w:br/>
        <w:t xml:space="preserve">  'Question': 'The percentage of total project revenue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'E3.6TP.3.A',</w:t>
        <w:br/>
        <w:t xml:space="preserve">  'Question': 'The prior calendar year (or first applicable year) expenditure '</w:t>
        <w:br/>
        <w:t xml:space="preserve">              'in USD dedicated to these measures is disclosed.'},</w:t>
        <w:br/>
        <w:t xml:space="preserve"> {'Answer': 'Number',</w:t>
        <w:br/>
        <w:t xml:space="preserve">  'Answer Options': [],</w:t>
        <w:br/>
        <w:t xml:space="preserve">  'ID': 'E3.6TP.3.B',</w:t>
        <w:br/>
        <w:t xml:space="preserve">  'Question': 'The forecasted yearly expenditure in USD dedicated to these '</w:t>
        <w:br/>
        <w:t xml:space="preserve">              'measures from start of operations is disclosed.'},</w:t>
        <w:br/>
        <w:t xml:space="preserve"> {'Answer': 'Number',</w:t>
        <w:br/>
        <w:t xml:space="preserve">  'Answer Options': [],</w:t>
        <w:br/>
        <w:t xml:space="preserve">  'ID': 'E3.8VX',</w:t>
        <w:br/>
        <w:t xml:space="preserve">  'Question': 'The tons of waste diverted from landfill or unsafe waste '</w:t>
        <w:br/>
        <w:t xml:space="preserve">              'management facilities, compared to a pre-project baseline, is '</w:t>
        <w:br/>
        <w:t xml:space="preserve">              'disclosed.'},</w:t>
        <w:br/>
        <w:t xml:space="preserve"> {'Answer': 'Number',</w:t>
        <w:br/>
        <w:t xml:space="preserve">  'Answer Options': [],</w:t>
        <w:br/>
        <w:t xml:space="preserve">  'ID': 'E3.7XO',</w:t>
        <w:br/>
        <w:t xml:space="preserve">  'Question': 'The increase in tons of waste either safely collected or '</w:t>
        <w:br/>
        <w:t xml:space="preserve">              'treated or recycled compared to pre-project baseline is '</w:t>
        <w:br/>
        <w:t xml:space="preserve">              'disclosed.'},</w:t>
        <w:br/>
        <w:t xml:space="preserve"> {'Answer': 'Number',</w:t>
        <w:br/>
        <w:t xml:space="preserve">  'Answer Options': [],</w:t>
        <w:br/>
        <w:t xml:space="preserve">  'ID': 'E3.I9W',</w:t>
        <w:br/>
        <w:t xml:space="preserve">  'Question': "The number of people in the project's area benefiting from "</w:t>
        <w:br/>
        <w:t xml:space="preserve">              'improved waste management resulting from the project is '</w:t>
        <w:br/>
        <w:t xml:space="preserve">              'disclosed.'},</w:t>
        <w:br/>
        <w:t xml:space="preserve"> {'Answer': 'Number',</w:t>
        <w:br/>
        <w:t xml:space="preserve">  'Answer Options': [],</w:t>
        <w:br/>
        <w:t xml:space="preserve">  'ID': 'E3.U5G',</w:t>
        <w:br/>
        <w:t xml:space="preserve">  'Question': 'The percentage of material circularity of the project is '</w:t>
        <w:br/>
        <w:t xml:space="preserve">              'disclosed.'},</w:t>
        <w:br/>
        <w:t xml:space="preserve"> {'Answer': 'Number',</w:t>
        <w:br/>
        <w:t xml:space="preserve">  'Answer Options': [],</w:t>
        <w:br/>
        <w:t xml:space="preserve">  'ID': 'E3.O5T',</w:t>
        <w:br/>
        <w:t xml:space="preserve">  'Question': 'The percentage of water circularity is disclosed.'},</w:t>
        <w:br/>
        <w:t xml:space="preserve"> {'Answer': 'Number',</w:t>
        <w:br/>
        <w:t xml:space="preserve">  'Answer Options': [],</w:t>
        <w:br/>
        <w:t xml:space="preserve">  'ID': 'E3.9IP',</w:t>
        <w:br/>
        <w:t xml:space="preserve">  'Question': 'The reduction in water withdrawal, in m3/year, compared with '</w:t>
        <w:br/>
        <w:t xml:space="preserve">              'Good International Industry Practice (GIIP) is disclosed.'},</w:t>
        <w:br/>
        <w:t xml:space="preserve"> {'Answer': 'Single-select',</w:t>
        <w:br/>
        <w:t xml:space="preserve">  'Answer Options': ['Yes',</w:t>
        <w:br/>
        <w:t xml:space="preserve">                     'N/A: No specific policies or regulations for pollution '</w:t>
        <w:br/>
        <w:t xml:space="preserve">                     'prevention. Project has or will develop its own.',</w:t>
        <w:br/>
        <w:t xml:space="preserve">                     'N/A: Project does not lead to or cause any pollution',</w:t>
        <w:br/>
        <w:t xml:space="preserve">                     'No'],</w:t>
        <w:br/>
        <w:t xml:space="preserve">  'ID': 'E4.KV9',</w:t>
        <w:br/>
        <w:t xml:space="preserve">  'Question': 'The project complies with applicable policies and/or '</w:t>
        <w:br/>
        <w:t xml:space="preserve">              'regulations for pollution prevention and control at a national, '</w:t>
        <w:br/>
        <w:t xml:space="preserve">              'corporate or sector level, whichever is more stringent.'},</w:t>
        <w:br/>
        <w:t xml:space="preserve"> {'Answer': 'Single-select',</w:t>
        <w:br/>
        <w:t xml:space="preserve">  'Answer Options': ['Yes',</w:t>
        <w:br/>
        <w:t xml:space="preserve">                     'N/A: Project in development: future commitment to meet '</w:t>
        <w:br/>
        <w:t xml:space="preserve">                     'regulatory limits',</w:t>
        <w:br/>
        <w:t xml:space="preserve">                     'No'],</w:t>
        <w:br/>
        <w:t xml:space="preserve">  'ID': 'E4.7SM',</w:t>
        <w:br/>
        <w:t xml:space="preserve">  'Question': 'The project has not exceeded regulatory environmental pollution '</w:t>
        <w:br/>
        <w:t xml:space="preserve">              'limits within the past five calendar years.'},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Not relevant due to project characteristics (e.g., '</w:t>
        <w:br/>
        <w:t xml:space="preserve">                     'Nature-based Solution)',</w:t>
        <w:br/>
        <w:t xml:space="preserve">                     'No'],</w:t>
        <w:br/>
        <w:t xml:space="preserve">  'ID': 'E4.8KU',</w:t>
        <w:br/>
        <w:t xml:space="preserve">  'Question': 'The project implements a pollution management system throughout '</w:t>
        <w:br/>
        <w:t xml:space="preserve">              'the project’s life cycle.'},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 to avoid and, '</w:t>
        <w:br/>
        <w:t xml:space="preserve">                     'if not possible, manage hazardous waste where needed',</w:t>
        <w:br/>
        <w:t xml:space="preserve">                     'No'],</w:t>
        <w:br/>
        <w:t xml:space="preserve">  'ID': 'E4.QN9',</w:t>
        <w:br/>
        <w:t xml:space="preserve">  'Question': 'There is (actual or potential) hazardous waste generated by the '</w:t>
        <w:br/>
        <w:t xml:space="preserve">              'project.'},</w:t>
        <w:br/>
        <w:t xml:space="preserve"> {'Answer': 'Single-select',</w:t>
        <w:br/>
        <w:t xml:space="preserve">  'Answer Options': ['Yes', 'No'],</w:t>
        <w:br/>
        <w:t xml:space="preserve">  'ID': 'E4.QN9.1',</w:t>
        <w:br/>
        <w:t xml:space="preserve">  'Question': 'There are measures in place to ensure sound management of '</w:t>
        <w:br/>
        <w:t xml:space="preserve">              'hazardous waste.'},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 water discharge',</w:t>
        <w:br/>
        <w:t xml:space="preserve">                     'No'],</w:t>
        <w:br/>
        <w:t xml:space="preserve">  'ID': 'E4.V9T',</w:t>
        <w:br/>
        <w:t xml:space="preserve">  'Question': 'The project meets the statutory wastewater discharge norms '</w:t>
        <w:br/>
        <w:t xml:space="preserve">              'after treatment.'},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'E4.R8J',</w:t>
        <w:br/>
        <w:t xml:space="preserve">  'Question': 'Measures are in place to prevent (actual or potential) '</w:t>
        <w:br/>
        <w:t xml:space="preserve">              'contamination of surface water or groundwater, for example, '</w:t>
        <w:br/>
        <w:t xml:space="preserve">              'through leaching or leakages of potentially hazardous '</w:t>
        <w:br/>
        <w:t xml:space="preserve">              'chemicals.'},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 polluting air emissions',</w:t>
        <w:br/>
        <w:t xml:space="preserve">                     'No'],</w:t>
        <w:br/>
        <w:t xml:space="preserve">  'ID': 'E4.HB5',</w:t>
        <w:br/>
        <w:t xml:space="preserve">  'Question': 'All (potential) air emissions are within national norms or '</w:t>
        <w:br/>
        <w:t xml:space="preserve">              'World Health Organization (WHO) global air quality guidelines '</w:t>
        <w:br/>
        <w:t xml:space="preserve">              'limits when national norms are not present.'},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 soil contamination',</w:t>
        <w:br/>
        <w:t xml:space="preserve">                     'No'],</w:t>
        <w:br/>
        <w:t xml:space="preserve">  'ID': 'E4.Q5F',</w:t>
        <w:br/>
        <w:t xml:space="preserve">  'Question': 'Measures are in place to prevent (actual or potential) '</w:t>
        <w:br/>
        <w:t xml:space="preserve">              'contamination of soil caused by chemicals or other alteration '</w:t>
        <w:br/>
        <w:t xml:space="preserve">              'in the natural soil environment.'},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 disturbance',</w:t>
        <w:br/>
        <w:t xml:space="preserve">                     'No'],</w:t>
        <w:br/>
        <w:t xml:space="preserve">  'ID': 'E4.6BK',</w:t>
        <w:br/>
        <w:t xml:space="preserve">  'Question': 'The project minimizes sources of disturbance such as excessive '</w:t>
        <w:br/>
        <w:t xml:space="preserve">              'noise, electromagnetic radiation, vibration, and heat.'},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conduct a CIA within one year from the '</w:t>
        <w:br/>
        <w:t xml:space="preserve">                     'submission of this form',</w:t>
        <w:br/>
        <w:t xml:space="preserve">                     'N/A: Not relevant due to project characteristics',</w:t>
        <w:br/>
        <w:t xml:space="preserve">                     'No'],</w:t>
        <w:br/>
        <w:t xml:space="preserve">  'ID': 'E4.9LA',</w:t>
        <w:br/>
        <w:t xml:space="preserve">  'Question': 'The project has undertaken a Cumulative Impact Assessment (CIA) '</w:t>
        <w:br/>
        <w:t xml:space="preserve">              'or alternative equivalent.'},</w:t>
        <w:br/>
        <w:t xml:space="preserve"> {'Answer': 'Single-select',</w:t>
        <w:br/>
        <w:t xml:space="preserve">  'Answer Options': ['Yes', 'No'],</w:t>
        <w:br/>
        <w:t xml:space="preserve">  'ID': 'E4.ES2',</w:t>
        <w:br/>
        <w:t xml:space="preserve">  'Question': 'There are adverse effects on identified Valued Environmental '</w:t>
        <w:br/>
        <w:t xml:space="preserve">              'and Social Components (VECs) resulting from unavoidable '</w:t>
        <w:br/>
        <w:t xml:space="preserve">              'pollution.'},</w:t>
        <w:br/>
        <w:t xml:space="preserve"> {'Answer': 'Single-select',</w:t>
        <w:br/>
        <w:t xml:space="preserve">  'Answer Options': ['Yes', 'No'],</w:t>
        <w:br/>
        <w:t xml:space="preserve">  'ID': 'E4.ES2.1',</w:t>
        <w:br/>
        <w:t xml:space="preserve">  'Question': 'There are measures in place to minimize pollution impacts and '</w:t>
        <w:br/>
        <w:t xml:space="preserve">              'monitor the residual pollution impact to ensure it remains '</w:t>
        <w:br/>
        <w:t xml:space="preserve">              'below national or international standards.'},</w:t>
        <w:br/>
        <w:t xml:space="preserve"> {'Answer': 'Single-select',</w:t>
        <w:br/>
        <w:t xml:space="preserve">  'Answer Options': ['Yes', 'No'],</w:t>
        <w:br/>
        <w:t xml:space="preserve">  'ID': 'E4.9CK',</w:t>
        <w:br/>
        <w:t xml:space="preserve">  'Question': 'The project wants to claim a positive contribution to this '</w:t>
        <w:br/>
        <w:t xml:space="preserve">              'criterion.'},</w:t>
        <w:br/>
        <w:t xml:space="preserve"> {'Answer': 'Single-select',</w:t>
        <w:br/>
        <w:t xml:space="preserve">  'Answer Options': ['Yes', 'No'],</w:t>
        <w:br/>
        <w:t xml:space="preserve">  'ID': 'E4.JZ4',</w:t>
        <w:br/>
        <w:t xml:space="preserve">  'Question': 'The project contributes to a net reduction in pollution in the '</w:t>
        <w:br/>
        <w:t xml:space="preserve">              'project’s area of influence compared to pre-project levels.'},</w:t>
        <w:br/>
        <w:t xml:space="preserve"> {'Answer': 'Multi-select',</w:t>
        <w:br/>
        <w:t xml:space="preserve">  'Answer Options': ['Improved air quality',</w:t>
        <w:br/>
        <w:t xml:space="preserve">                     'Improved water quality',</w:t>
        <w:br/>
        <w:t xml:space="preserve">                     'Improved soil quality',</w:t>
        <w:br/>
        <w:t xml:space="preserve">                     'Remediation of legacy pollution',</w:t>
        <w:br/>
        <w:t xml:space="preserve">                     'Decrease in plastic debris density'],</w:t>
        <w:br/>
        <w:t xml:space="preserve">  'ID': 'E4.O5C',</w:t>
        <w:br/>
        <w:t xml:space="preserve">  'Question': 'The project meets the Positive Contribution declaration(s) for '</w:t>
        <w:br/>
        <w:t xml:space="preserve">              'this criterion, which might be either realized or anticipated.'},</w:t>
        <w:br/>
        <w:t xml:space="preserve"> {'Answer': 'Single-select',</w:t>
        <w:br/>
        <w:t xml:space="preserve">  'Answer Options': ['Yes', 'No'],</w:t>
        <w:br/>
        <w:t xml:space="preserve">  'ID': 'E4.O8S',</w:t>
        <w:br/>
        <w:t xml:space="preserve">  'Question': 'The project includes a Nature-based Solution (NbS) to satisfy '</w:t>
        <w:br/>
        <w:t xml:space="preserve">              'the Positive Contribution declaration(s) for this criterion.'},</w:t>
        <w:br/>
        <w:t xml:space="preserve"> {'Answer': 'Single-select',</w:t>
        <w:br/>
        <w:t xml:space="preserve">  'Answer Options': ['Project CAPEX',</w:t>
        <w:br/>
        <w:t xml:space="preserve">                     'In the Profit and Loss statement',</w:t>
        <w:br/>
        <w:t xml:space="preserve">                     'Both',</w:t>
        <w:br/>
        <w:t xml:space="preserve">                     'None'],</w:t>
        <w:br/>
        <w:t xml:space="preserve">  'ID': 'E4.2MB',</w:t>
        <w:br/>
        <w:t xml:space="preserve">  'Question': 'The costs associated with implementing these measures are '</w:t>
        <w:br/>
        <w:t xml:space="preserve">              'accounted for within the project CAPEX and/or within the '</w:t>
        <w:br/>
        <w:t xml:space="preserve">              "project's profit and loss (P&amp;L) statement."},</w:t>
        <w:br/>
        <w:t xml:space="preserve"> {'Answer': 'Number',</w:t>
        <w:br/>
        <w:t xml:space="preserve">  'Answer Options': [],</w:t>
        <w:br/>
        <w:t xml:space="preserve">  'ID': 'E4.2MB.1',</w:t>
        <w:br/>
        <w:t xml:space="preserve">  'Question': 'The percentage of the total project CAPEX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'E4.2MB.2',</w:t>
        <w:br/>
        <w:t xml:space="preserve">  'Question': 'The percentage of total project revenue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'E4.2MB.2',</w:t>
        <w:br/>
        <w:t xml:space="preserve">  'Question': 'The percentage of total project revenue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'E4.2MB.3.A',</w:t>
        <w:br/>
        <w:t xml:space="preserve">  'Question': 'The prior calendar year (or first applicable year) spendings in '</w:t>
        <w:br/>
        <w:t xml:space="preserve">              'USD dedicated to these measures is disclosed.'},</w:t>
        <w:br/>
        <w:t xml:space="preserve"> {'Answer': 'Number',</w:t>
        <w:br/>
        <w:t xml:space="preserve">  'Answer Options': [],</w:t>
        <w:br/>
        <w:t xml:space="preserve">  'ID': 'E4.2MB.3.B',</w:t>
        <w:br/>
        <w:t xml:space="preserve">  'Question': 'The forecasted yearly expenditure in USD dedicated to these '</w:t>
        <w:br/>
        <w:t xml:space="preserve">              'measures from start of operations is disclosed.'},</w:t>
        <w:br/>
        <w:t xml:space="preserve"> {'Answer': 'Number',</w:t>
        <w:br/>
        <w:t xml:space="preserve">  'Answer Options': [],</w:t>
        <w:br/>
        <w:t xml:space="preserve">  'ID': 'E4.T9A',</w:t>
        <w:br/>
        <w:t xml:space="preserve">  'Question': 'The total number of people impacted by the positive '</w:t>
        <w:br/>
        <w:t xml:space="preserve">              "contribution in the project's area of influence is disclosed."},</w:t>
        <w:br/>
        <w:t xml:space="preserve"> {'Answer': 'Number',</w:t>
        <w:br/>
        <w:t xml:space="preserve">  'Answer Options': [],</w:t>
        <w:br/>
        <w:t xml:space="preserve">  'ID': 'E4.BR3.A',</w:t>
        <w:br/>
        <w:t xml:space="preserve">  'Question': 'The mass of solid waste in tons/year that was previously '</w:t>
        <w:br/>
        <w:t xml:space="preserve">              'insufficiently managed and is now safely managed as a result of '</w:t>
        <w:br/>
        <w:t xml:space="preserve">              'the project is disclosed.'},</w:t>
        <w:br/>
        <w:t xml:space="preserve"> {'Answer': 'Number',</w:t>
        <w:br/>
        <w:t xml:space="preserve">  'Answer Options': [],</w:t>
        <w:br/>
        <w:t xml:space="preserve">  'ID': 'E4.BR3.B',</w:t>
        <w:br/>
        <w:t xml:space="preserve">  'Question': 'The forecasted yearly average mass of solid waste in tons/year '</w:t>
        <w:br/>
        <w:t xml:space="preserve">              'that was previously insufficiently managed and will be safely '</w:t>
        <w:br/>
        <w:t xml:space="preserve">              'managed as a result of the project is disclosed.'},</w:t>
        <w:br/>
        <w:t xml:space="preserve"> {'Answer': 'Number',</w:t>
        <w:br/>
        <w:t xml:space="preserve">  'Answer Options': [],</w:t>
        <w:br/>
        <w:t xml:space="preserve">  'ID': 'E4.S2H.A',</w:t>
        <w:br/>
        <w:t xml:space="preserve">  'Question': 'The prior calendar year (or first applicable year) volume of '</w:t>
        <w:br/>
        <w:t xml:space="preserve">              'gaseous pollution in m3 that was previously insufficiently '</w:t>
        <w:br/>
        <w:t xml:space="preserve">              'managed and is now safely managed as a result of the project is '</w:t>
        <w:br/>
        <w:t xml:space="preserve">              'disclosed.'},</w:t>
        <w:br/>
        <w:t xml:space="preserve"> {'Answer': 'Number',</w:t>
        <w:br/>
        <w:t xml:space="preserve">  'Answer Options': [],</w:t>
        <w:br/>
        <w:t xml:space="preserve">  'ID': 'E4.S2H.B',</w:t>
        <w:br/>
        <w:t xml:space="preserve">  'Question': 'The forecasted yearly average volume of gaseous pollution in '</w:t>
        <w:br/>
        <w:t xml:space="preserve">              'm3/year that was previously insufficiently managed and will be '</w:t>
        <w:br/>
        <w:t xml:space="preserve">              'safely managed as a result of the project is disclosed.'},</w:t>
        <w:br/>
        <w:t xml:space="preserve"> {'Answer': 'Number',</w:t>
        <w:br/>
        <w:t xml:space="preserve">  'Answer Options': [],</w:t>
        <w:br/>
        <w:t xml:space="preserve">  'ID': 'E4.7BL.A',</w:t>
        <w:br/>
        <w:t xml:space="preserve">  'Question': 'The prior calendar year (or first applicable year) volume of '</w:t>
        <w:br/>
        <w:t xml:space="preserve">              'wastewater in m3 that was previously insufficiently managed and '</w:t>
        <w:br/>
        <w:t xml:space="preserve">              'is now safely managed as a result of the project is disclosed.'},</w:t>
        <w:br/>
        <w:t xml:space="preserve"> {'Answer': 'Number',</w:t>
        <w:br/>
        <w:t xml:space="preserve">  'Answer Options': [],</w:t>
        <w:br/>
        <w:t xml:space="preserve">  'ID': 'E4.7BL.B',</w:t>
        <w:br/>
        <w:t xml:space="preserve">  'Question': 'The forecasted yearly average volume of wastewater in m3/year '</w:t>
        <w:br/>
        <w:t xml:space="preserve">              'that was previously insufficiently managed and will be safely '</w:t>
        <w:br/>
        <w:t xml:space="preserve">              'managed as a result of the project is disclosed.'},</w:t>
        <w:br/>
        <w:t xml:space="preserve"> {'Answer': 'Text',</w:t>
        <w:br/>
        <w:t xml:space="preserve">  'Answer Options': [],</w:t>
        <w:br/>
        <w:t xml:space="preserve">  'ID': 'E4.IN7',</w:t>
        <w:br/>
        <w:t xml:space="preserve">  'Question': 'An explanation of how each numerical value provided in this '</w:t>
        <w:br/>
        <w:t xml:space="preserve">              "section contributes to the project's positive contribution "</w:t>
        <w:br/>
        <w:t xml:space="preserve">              'examples selected for this criterion is provided.'},</w:t>
        <w:br/>
        <w:t xml:space="preserve"> {'Answer': 'Single-select',</w:t>
        <w:br/>
        <w:t xml:space="preserve">  'Answer Options': ['Yes', 'No'],</w:t>
        <w:br/>
        <w:t xml:space="preserve">  'ID': 'R5.Z5G',</w:t>
        <w:br/>
        <w:t xml:space="preserve">  'Question': 'The project complies with policies and strategic plans for '</w:t>
        <w:br/>
        <w:t xml:space="preserve">              'disaster and climate resilience at a national or international '</w:t>
        <w:br/>
        <w:t xml:space="preserve">              'level, whichever is more stringent.'},</w:t>
        <w:br/>
        <w:t xml:space="preserve"> {'Answer': 'Single-select',</w:t>
        <w:br/>
        <w:t xml:space="preserve">  'Answer Options': ['Yes, interdependent assets, systems, or services '</w:t>
        <w:br/>
        <w:t xml:space="preserve">                     'identified',</w:t>
        <w:br/>
        <w:t xml:space="preserve">                     'Yes, but no interdependent assets, systems, or services '</w:t>
        <w:br/>
        <w:t xml:space="preserve">                     'identified',</w:t>
        <w:br/>
        <w:t xml:space="preserve">                     'Project in development: future commitment',</w:t>
        <w:br/>
        <w:t xml:space="preserve">                     'No'],</w:t>
        <w:br/>
        <w:t xml:space="preserve">  'ID': 'R5.SO3',</w:t>
        <w:br/>
        <w:t xml:space="preserve">  'Question': 'The project has conducted an analysis to identify '</w:t>
        <w:br/>
        <w:t xml:space="preserve">              'interdependent assets, systems, or services that could be '</w:t>
        <w:br/>
        <w:t xml:space="preserve">              'damaged if the project’s assets fail, or conversely, could '</w:t>
        <w:br/>
        <w:t xml:space="preserve">              'damage the project if disrupted.'},</w:t>
        <w:br/>
        <w:t xml:space="preserve"> {'Answer': 'Single-select',</w:t>
        <w:br/>
        <w:t xml:space="preserve">  'Answer Options': ['Yes, for climate physical and transition risks only',</w:t>
        <w:br/>
        <w:t xml:space="preserve">                     'Yes, for all physical and transition risks only',</w:t>
        <w:br/>
        <w:t xml:space="preserve">                     'Yes, for all physical, transition and man-made risks',</w:t>
        <w:br/>
        <w:t xml:space="preserve">                     'Project in development: future commitment, no major '</w:t>
        <w:br/>
        <w:t xml:space="preserve">                     'risks identified at this stage'],</w:t>
        <w:br/>
        <w:t xml:space="preserve">  'ID': 'R5.U4F',</w:t>
        <w:br/>
        <w:t xml:space="preserve">  'Question': 'The project has identified all relevant physical, transition, '</w:t>
        <w:br/>
        <w:t xml:space="preserve">              'and human-made risks, their impact on the project, and '</w:t>
        <w:br/>
        <w:t xml:space="preserve">              'incorporated adaptation measures if applicable.'},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'R5.1JT',</w:t>
        <w:br/>
        <w:t xml:space="preserve">  'Question': 'The project has performed a Physical Climate Risk Assessment '</w:t>
        <w:br/>
        <w:t xml:space="preserve">              'considering 2°C or more pessimistic physical climate change '</w:t>
        <w:br/>
        <w:t xml:space="preserve">              'scenarios.'},</w:t>
        <w:br/>
        <w:t xml:space="preserve"> {'Answer': 'Multi-select',</w:t>
        <w:br/>
        <w:t xml:space="preserve">  'Answer Options': ['Shared Socioeconomic Pathways (SSP)1-1.9 (IPCC 2021)',</w:t>
        <w:br/>
        <w:t xml:space="preserve">                     'Shared Socioeconomic Pathways (SSP)1-2.6 (IPCC 2021)',</w:t>
        <w:br/>
        <w:t xml:space="preserve">                     'Shared Socioeconomic Pathways (SSP)2-4.5 (IPCC 2021)',</w:t>
        <w:br/>
        <w:t xml:space="preserve">                     'Shared Socioeconomic Pathways (SSP)3-7.0 (IPCC 2021)',</w:t>
        <w:br/>
        <w:t xml:space="preserve">                     'Shared Socioeconomic Pathways (SSP)5-8.5 (IPCC 2021)',</w:t>
        <w:br/>
        <w:t xml:space="preserve">                     'Other'],</w:t>
        <w:br/>
        <w:t xml:space="preserve">  'ID': 'R5.1JT.1',</w:t>
        <w:br/>
        <w:t xml:space="preserve">  'Question': 'The scenario(s) considered in the Physical Climate Risk '</w:t>
        <w:br/>
        <w:t xml:space="preserve">              'Assessment are selected.'},</w:t>
        <w:br/>
        <w:t xml:space="preserve"> {'Answer': 'Multi-select',</w:t>
        <w:br/>
        <w:t xml:space="preserve">  'Answer Options': [],</w:t>
        <w:br/>
        <w:t xml:space="preserve">  'ID': 'R5.1JT.3',</w:t>
        <w:br/>
        <w:t xml:space="preserve">  'Question': 'All physical climate risks relevant to the project are '</w:t>
        <w:br/>
        <w:t xml:space="preserve">              'selected.'},</w:t>
        <w:br/>
        <w:t xml:space="preserve"> {'Answer': 'Multi-select',</w:t>
        <w:br/>
        <w:t xml:space="preserve">  'Answer Options': ['Changing temperature (air, freshwater, marine water)',</w:t>
        <w:br/>
        <w:t xml:space="preserve">                     'Temperature variability',</w:t>
        <w:br/>
        <w:t xml:space="preserve">                     'Heat stress',</w:t>
        <w:br/>
        <w:t xml:space="preserve">                     'Heat wave',</w:t>
        <w:br/>
        <w:t xml:space="preserve">                     'Drought',</w:t>
        <w:br/>
        <w:t xml:space="preserve">                     'Changing wind patterns',</w:t>
        <w:br/>
        <w:t xml:space="preserve">                     'Changing precipitation patterns and types (rain, hail, '</w:t>
        <w:br/>
        <w:t xml:space="preserve">                     'snow/ice)',</w:t>
        <w:br/>
        <w:t xml:space="preserve">                     'Precipitation and/or hydrological variability',</w:t>
        <w:br/>
        <w:t xml:space="preserve">                     'Ocean acidification',</w:t>
        <w:br/>
        <w:t xml:space="preserve">                     'Saline intrusion',</w:t>
        <w:br/>
        <w:t xml:space="preserve">                     'Sea level rise',</w:t>
        <w:br/>
        <w:t xml:space="preserve">                     'Water stress',</w:t>
        <w:br/>
        <w:t xml:space="preserve">                     'Permafrost thawing',</w:t>
        <w:br/>
        <w:t xml:space="preserve">                     'Coastal erosion',</w:t>
        <w:br/>
        <w:t xml:space="preserve">                     'Soil degradation',</w:t>
        <w:br/>
        <w:t xml:space="preserve">                     'Soil erosion',</w:t>
        <w:br/>
        <w:t xml:space="preserve">                     'Solifluction',</w:t>
        <w:br/>
        <w:t xml:space="preserve">                     'Landslide',</w:t>
        <w:br/>
        <w:t xml:space="preserve">                     'Subsidence',</w:t>
        <w:br/>
        <w:t xml:space="preserve">                     'Avalanche',</w:t>
        <w:br/>
        <w:t xml:space="preserve">                     'Cold wave/frost',</w:t>
        <w:br/>
        <w:t xml:space="preserve">                     'Wildfire',</w:t>
        <w:br/>
        <w:t xml:space="preserve">                     'Storm (including blizzards, dust and sandstorms)',</w:t>
        <w:br/>
        <w:t xml:space="preserve">                     'Tornado, cyclone, hurricane, typhoon',</w:t>
        <w:br/>
        <w:t xml:space="preserve">                     'Heavy precipitation',</w:t>
        <w:br/>
        <w:t xml:space="preserve">                     'Flood (coastal, fluvial, pluvial, groundwater)',</w:t>
        <w:br/>
        <w:t xml:space="preserve">                     'Others'],</w:t>
        <w:br/>
        <w:t xml:space="preserve">  'ID': 'R5.1JT.3',</w:t>
        <w:br/>
        <w:t xml:space="preserve">  'Question': 'The project has selected all relevant physical climate risks.'},</w:t>
        <w:br/>
        <w:t xml:space="preserve"> {'Answer': 'Single-select',</w:t>
        <w:br/>
        <w:t xml:space="preserve">  'Answer Options': ['Yes',</w:t>
        <w:br/>
        <w:t xml:space="preserve">                     'Commitment to conduct an assessment within one year from '</w:t>
        <w:br/>
        <w:t xml:space="preserve">                     'the submission of this form',</w:t>
        <w:br/>
        <w:t xml:space="preserve">                     'Project in development: future commitment',</w:t>
        <w:br/>
        <w:t xml:space="preserve">                     'N/A: No significant risks identified',</w:t>
        <w:br/>
        <w:t xml:space="preserve">                     'No'],</w:t>
        <w:br/>
        <w:t xml:space="preserve">  'ID': 'R5.1JT.4',</w:t>
        <w:br/>
        <w:t xml:space="preserve">  'Question': 'The physical climate risk assessment includes stress testing.'},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'R5.F4C',</w:t>
        <w:br/>
        <w:t xml:space="preserve">  'Question': 'The project has identified other non-climate related physical '</w:t>
        <w:br/>
        <w:t xml:space="preserve">              'risks.'},</w:t>
        <w:br/>
        <w:t xml:space="preserve"> {'Answer': 'Multi-select',</w:t>
        <w:br/>
        <w:t xml:space="preserve">  'Answer Options': ['Earthquake',</w:t>
        <w:br/>
        <w:t xml:space="preserve">                     'Volcanic Eruption',</w:t>
        <w:br/>
        <w:t xml:space="preserve">                     'Pandemic',</w:t>
        <w:br/>
        <w:t xml:space="preserve">                     'Infectious Disease',</w:t>
        <w:br/>
        <w:t xml:space="preserve">                     'Landslide',</w:t>
        <w:br/>
        <w:t xml:space="preserve">                     'Others'],</w:t>
        <w:br/>
        <w:t xml:space="preserve">  'ID': 'R5.F4C.1',</w:t>
        <w:br/>
        <w:t xml:space="preserve">  'Question': 'The project has selected all relevant non-climate related '</w:t>
        <w:br/>
        <w:t xml:space="preserve">              'physical risks.'},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'R5.R8S',</w:t>
        <w:br/>
        <w:t xml:space="preserve">  'Question': 'The project has performed a Climate Transition Risk Assessment '</w:t>
        <w:br/>
        <w:t xml:space="preserve">              'considering 2°C or more pessimistic transition climate change '</w:t>
        <w:br/>
        <w:t xml:space="preserve">              'scenarios.'},</w:t>
        <w:br/>
        <w:t xml:space="preserve"> {'Answer': 'Multi-select',</w:t>
        <w:br/>
        <w:t xml:space="preserve">  'Answer Options': ['Stated Policies Scenario (IEA 2023)',</w:t>
        <w:br/>
        <w:t xml:space="preserve">                     'Announced Pledges Scenario (IEA 2023)',</w:t>
        <w:br/>
        <w:t xml:space="preserve">                     'Net Zero Emissions By 2050 Scenario (IEA 2023)',</w:t>
        <w:br/>
        <w:t xml:space="preserve">                     'Other'],</w:t>
        <w:br/>
        <w:t xml:space="preserve">  'ID': 'R5.R8S.1',</w:t>
        <w:br/>
        <w:t xml:space="preserve">  'Question': 'The project has selected all the scenario(s) considered.'},</w:t>
        <w:br/>
        <w:t xml:space="preserve"> {'Answer': 'Multi-select',</w:t>
        <w:br/>
        <w:t xml:space="preserve">  'Answer Options': ['Policy &amp; Legal',</w:t>
        <w:br/>
        <w:t xml:space="preserve">                     'Technology',</w:t>
        <w:br/>
        <w:t xml:space="preserve">                     'Market',</w:t>
        <w:br/>
        <w:t xml:space="preserve">                     'Reputation',</w:t>
        <w:br/>
        <w:t xml:space="preserve">                     'Others'],</w:t>
        <w:br/>
        <w:t xml:space="preserve">  'ID': 'R5.R8S.2',</w:t>
        <w:br/>
        <w:t xml:space="preserve">  'Question': 'The project has selected all climate transition risks relevant '</w:t>
        <w:br/>
        <w:t xml:space="preserve">              'to the project.'},</w:t>
        <w:br/>
        <w:t xml:space="preserve"> {'Answer': 'Single-select',</w:t>
        <w:br/>
        <w:t xml:space="preserve">  'Answer Options': ['Yes',</w:t>
        <w:br/>
        <w:t xml:space="preserve">                     'Commitment to conduct an assessment within one year from '</w:t>
        <w:br/>
        <w:t xml:space="preserve">                     'the submission of this form',</w:t>
        <w:br/>
        <w:t xml:space="preserve">                     'N/A: No significant risks identified',</w:t>
        <w:br/>
        <w:t xml:space="preserve">                     'Project in development: future commitment',</w:t>
        <w:br/>
        <w:t xml:space="preserve">                     'No'],</w:t>
        <w:br/>
        <w:t xml:space="preserve">  'ID': 'R5.R8S.3',</w:t>
        <w:br/>
        <w:t xml:space="preserve">  'Question': 'The climate transition risk assessment includes stress '</w:t>
        <w:br/>
        <w:t xml:space="preserve">              'testing.'},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have a human-made risk assessment within '</w:t>
        <w:br/>
        <w:t xml:space="preserve">                     'one year from the submission of this form',</w:t>
        <w:br/>
        <w:t xml:space="preserve">                     'No'],</w:t>
        <w:br/>
        <w:t xml:space="preserve">  'ID': 'R5.1KI',</w:t>
        <w:br/>
        <w:t xml:space="preserve">  'Question': 'The project has performed a human-made risk assessment.'},</w:t>
        <w:br/>
        <w:t xml:space="preserve"> {'Answer': 'Multi-select',</w:t>
        <w:br/>
        <w:t xml:space="preserve">  'Answer Options': ['Industrial accident (including chemical, nuclear and '</w:t>
        <w:br/>
        <w:t xml:space="preserve">                     'radiological hazard)',</w:t>
        <w:br/>
        <w:t xml:space="preserve">                     'Transport accident'],</w:t>
        <w:br/>
        <w:t xml:space="preserve">  'ID': 'R5.1KI.1',</w:t>
        <w:br/>
        <w:t xml:space="preserve">  'Question': 'The project has selected all relevant human-made risks.'},</w:t>
        <w:br/>
        <w:t xml:space="preserve"> {'Answer': 'Multi-select',</w:t>
        <w:br/>
        <w:t xml:space="preserve">  'Answer Options': ['Industrial accident (including chemical, nuclear and '</w:t>
        <w:br/>
        <w:t xml:space="preserve">                     'radiological hazard)',</w:t>
        <w:br/>
        <w:t xml:space="preserve">                     'Transport accident',</w:t>
        <w:br/>
        <w:t xml:space="preserve">                     'Cybersecurity breaches',</w:t>
        <w:br/>
        <w:t xml:space="preserve">                     'Pollution and/or contamination',</w:t>
        <w:br/>
        <w:t xml:space="preserve">                     'Acts of violence (excluding armed conflicts)',</w:t>
        <w:br/>
        <w:t xml:space="preserve">                     'Others'],</w:t>
        <w:br/>
        <w:t xml:space="preserve">  'ID': 'R5.1KI.1',</w:t>
        <w:br/>
        <w:t xml:space="preserve">  'Question': 'Relevant human-made risks are selected.'},</w:t>
        <w:br/>
        <w:t xml:space="preserve"> {'Answer': 'Single-select',</w:t>
        <w:br/>
        <w:t xml:space="preserve">  'Answer Options': ['Yes, for the three assessments',</w:t>
        <w:br/>
        <w:t xml:space="preserve">                     'Yes, but only for the assessments already conducted',</w:t>
        <w:br/>
        <w:t xml:space="preserve">                     'No'],</w:t>
        <w:br/>
        <w:t xml:space="preserve">  'ID': 'R5.3HJ',</w:t>
        <w:br/>
        <w:t xml:space="preserve">  'Question': 'Key parameters, assumptions, and analytical choices are clearly '</w:t>
        <w:br/>
        <w:t xml:space="preserve">              'stated in each of the risk assessments listed above.'},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set targets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'R5.TZ1',</w:t>
        <w:br/>
        <w:t xml:space="preserve">  'Question': 'The project has set targets and appropriate mitigation '</w:t>
        <w:br/>
        <w:t xml:space="preserve">              'programmes to manage the identified physical, transition, and '</w:t>
        <w:br/>
        <w:t xml:space="preserve">              'human-made risks.'},</w:t>
        <w:br/>
        <w:t xml:space="preserve"> {'Answer': 'Single-select',</w:t>
        <w:br/>
        <w:t xml:space="preserve">  'Answer Options': ['Yes',</w:t>
        <w:br/>
        <w:t xml:space="preserve">                     "N/A: No risks ranked as 'High'",</w:t>
        <w:br/>
        <w:t xml:space="preserve">                     'N/A: No 2°C or more optimistic scenario considered',</w:t>
        <w:br/>
        <w:t xml:space="preserve">                     'No'],</w:t>
        <w:br/>
        <w:t xml:space="preserve">  'ID': 'R5.J6R',</w:t>
        <w:br/>
        <w:t xml:space="preserve">  'Question': 'The project can justify high-ranked risks by providing '</w:t>
        <w:br/>
        <w:t xml:space="preserve">              'essential services despite vulnerability to optimistic climate '</w:t>
        <w:br/>
        <w:t xml:space="preserve">              'scenarios.'},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have a governance framework for risk '</w:t>
        <w:br/>
        <w:t xml:space="preserve">                     'assessment and management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'R5.8GV',</w:t>
        <w:br/>
        <w:t xml:space="preserve">  'Question': 'The project has a structured governance framework for '</w:t>
        <w:br/>
        <w:t xml:space="preserve">              'assessing, monitoring, and managing risks.'},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have a mechanism with stakeholders in '</w:t>
        <w:br/>
        <w:t xml:space="preserve">                     'place within one year from the submission of this form',</w:t>
        <w:br/>
        <w:t xml:space="preserve">                     'No'],</w:t>
        <w:br/>
        <w:t xml:space="preserve">  'ID': 'R5.H1S',</w:t>
        <w:br/>
        <w:t xml:space="preserve">  'Question': 'The project has mechanisms in place to communicate efficiently '</w:t>
        <w:br/>
        <w:t xml:space="preserve">              'with stakeholders in case of disruptions.'},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As per project scope, failure concept does not '</w:t>
        <w:br/>
        <w:t xml:space="preserve">                     'apply (NbS)',</w:t>
        <w:br/>
        <w:t xml:space="preserve">                     'No'],</w:t>
        <w:br/>
        <w:t xml:space="preserve">  'ID': 'R5.SE2',</w:t>
        <w:br/>
        <w:t xml:space="preserve">  'Question': 'There are mechanisms in place to immediately stop normal '</w:t>
        <w:br/>
        <w:t xml:space="preserve">              'operations upon identifying a failure that could compromise '</w:t>
        <w:br/>
        <w:t xml:space="preserve">              'safety, address safety concerns quickly, and resume operations '</w:t>
        <w:br/>
        <w:t xml:space="preserve">              'only once the issue is resolved and safety is guaranteed.'},</w:t>
        <w:br/>
        <w:t xml:space="preserve"> {'Answer': 'Single-select',</w:t>
        <w:br/>
        <w:t xml:space="preserve">  'Answer Options': ['Yes',</w:t>
        <w:br/>
        <w:t xml:space="preserve">                     'Commitment to implement adaptation measures within one '</w:t>
        <w:br/>
        <w:t xml:space="preserve">                     'year from the submission of this form',</w:t>
        <w:br/>
        <w:t xml:space="preserve">                     'Project in development: future commitment',</w:t>
        <w:br/>
        <w:t xml:space="preserve">                     'N/A: No significant risks identified',</w:t>
        <w:br/>
        <w:t xml:space="preserve">                     'No'],</w:t>
        <w:br/>
        <w:t xml:space="preserve">  'ID': 'R5.UP6',</w:t>
        <w:br/>
        <w:t xml:space="preserve">  'Question': 'The project has implemented adaptation measures to mitigate '</w:t>
        <w:br/>
        <w:t xml:space="preserve">              'physical, transition, and human-made risks over its lifetime.'},</w:t>
        <w:br/>
        <w:t xml:space="preserve"> {'Answer': 'Single-select',</w:t>
        <w:br/>
        <w:t xml:space="preserve">  'Answer Options': ['Yes', 'No'],</w:t>
        <w:br/>
        <w:t xml:space="preserve">  'ID': 'R5.BG7',</w:t>
        <w:br/>
        <w:t xml:space="preserve">  'Question': 'The project wants to claim a positive contribution to this '</w:t>
        <w:br/>
        <w:t xml:space="preserve">              'criterion.'},</w:t>
        <w:br/>
        <w:t xml:space="preserve"> {'Answer': 'Single-select',</w:t>
        <w:br/>
        <w:t xml:space="preserve">  'Answer Options': ['Yes', 'No'],</w:t>
        <w:br/>
        <w:t xml:space="preserve">  'ID': 'R5.V4H',</w:t>
        <w:br/>
        <w:t xml:space="preserve">  'Question': 'The project provides significant resilience improvement at a '</w:t>
        <w:br/>
        <w:t xml:space="preserve">              'broader systems scale, beyond the project itself.'},</w:t>
        <w:br/>
        <w:t xml:space="preserve"> {'Answer': 'Multi-select',</w:t>
        <w:br/>
        <w:t xml:space="preserve">  'Answer Options': ['Targeted sector',</w:t>
        <w:br/>
        <w:t xml:space="preserve">                     'Interdependent communities, natural systems, industry or '</w:t>
        <w:br/>
        <w:t xml:space="preserve">                     'businesses',</w:t>
        <w:br/>
        <w:t xml:space="preserve">                     'Critical infrastructure'],</w:t>
        <w:br/>
        <w:t xml:space="preserve">  'ID': 'R5.V4H.1',</w:t>
        <w:br/>
        <w:t xml:space="preserve">  'Question': 'The project improves resilience in selected domains.'},</w:t>
        <w:br/>
        <w:t xml:space="preserve"> {'Answer': 'Multi-select',</w:t>
        <w:br/>
        <w:t xml:space="preserve">  'Answer Options': ['Reduction in the estimated number of deaths, missing '</w:t>
        <w:br/>
        <w:t xml:space="preserve">                     'persons and directly affected persons attributed to '</w:t>
        <w:br/>
        <w:t xml:space="preserve">                     'disasters',</w:t>
        <w:br/>
        <w:t xml:space="preserve">                     'Reduction in estimated direct economic loss attributed '</w:t>
        <w:br/>
        <w:t xml:space="preserve">                     'to disasters',</w:t>
        <w:br/>
        <w:t xml:space="preserve">                     'Reduction in estimated a) damage to critical '</w:t>
        <w:br/>
        <w:t xml:space="preserve">                     'infrastructure and/or b) number of disruptions to basic '</w:t>
        <w:br/>
        <w:t xml:space="preserve">                     'services, attributed to disasters'],</w:t>
        <w:br/>
        <w:t xml:space="preserve">  'ID': 'R5.4KY',</w:t>
        <w:br/>
        <w:t xml:space="preserve">  'Question': 'The project meets the Positive Contribution declaration(s) for '</w:t>
        <w:br/>
        <w:t xml:space="preserve">              'this criterion, which might be either realised or anticipated.'},</w:t>
        <w:br/>
        <w:t xml:space="preserve"> {'Answer': 'Single-select',</w:t>
        <w:br/>
        <w:t xml:space="preserve">  'Answer Options': ['Yes', 'No'],</w:t>
        <w:br/>
        <w:t xml:space="preserve">  'ID': 'R5.SU3',</w:t>
        <w:br/>
        <w:t xml:space="preserve">  'Question': 'The project includes a Nature-based Solution (NbS) to satisfy '</w:t>
        <w:br/>
        <w:t xml:space="preserve">              'the Positive Contribution declaration(s) for this criterion.'},</w:t>
        <w:br/>
        <w:t xml:space="preserve"> {'Answer': 'Single-select',</w:t>
        <w:br/>
        <w:t xml:space="preserve">  'Answer Options': ['Project CAPEX',</w:t>
        <w:br/>
        <w:t xml:space="preserve">                     'In the Profit and Loss statement',</w:t>
        <w:br/>
        <w:t xml:space="preserve">                     'Both',</w:t>
        <w:br/>
        <w:t xml:space="preserve">                     'None'],</w:t>
        <w:br/>
        <w:t xml:space="preserve">  'ID': 'R5.B6D',</w:t>
        <w:br/>
        <w:t xml:space="preserve">  'Question': 'The costs associated with implementing these measures are '</w:t>
        <w:br/>
        <w:t xml:space="preserve">              'accounted for within the project CAPEX and/or within the '</w:t>
        <w:br/>
        <w:t xml:space="preserve">              "project's profit and loss (P&amp;L) statement."},</w:t>
        <w:br/>
        <w:t xml:space="preserve"> {'Answer': 'Number',</w:t>
        <w:br/>
        <w:t xml:space="preserve">  'Answer Options': [],</w:t>
        <w:br/>
        <w:t xml:space="preserve">  'ID': 'R5.B6D.1',</w:t>
        <w:br/>
        <w:t xml:space="preserve">  'Question': 'The percentage of the total project CAPEX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'R5.B6D.2',</w:t>
        <w:br/>
        <w:t xml:space="preserve">  'Question': 'The percentage of total project revenue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'R5.B6D.3.A',</w:t>
        <w:br/>
        <w:t xml:space="preserve">  'Question': 'The prior calendar year (or first applicable year) expenditure '</w:t>
        <w:br/>
        <w:t xml:space="preserve">              'in USD dedicated to these measures is disclosed.'},</w:t>
        <w:br/>
        <w:t xml:space="preserve"> {'Answer': 'Number',</w:t>
        <w:br/>
        <w:t xml:space="preserve">  'Answer Options': [],</w:t>
        <w:br/>
        <w:t xml:space="preserve">  'ID': 'R5.B6D.3.B',</w:t>
        <w:br/>
        <w:t xml:space="preserve">  'Question': 'The forecasted yearly expenditure in USD dedicated to these '</w:t>
        <w:br/>
        <w:t xml:space="preserve">              'measures from start of operations is disclosed.'},</w:t>
        <w:br/>
        <w:t xml:space="preserve"> {'Answer': 'Number',</w:t>
        <w:br/>
        <w:t xml:space="preserve">  'Answer Options': [],</w:t>
        <w:br/>
        <w:t xml:space="preserve">  'ID': 'R5.U2X.A',</w:t>
        <w:br/>
        <w:t xml:space="preserve">  'Question': 'The total number of people impacted by the positive '</w:t>
        <w:br/>
        <w:t xml:space="preserve">              'contribution in the project area of influence in the prior '</w:t>
        <w:br/>
        <w:t xml:space="preserve">              'calendar year (or first applicable year) is disclosed.'},</w:t>
        <w:br/>
        <w:t xml:space="preserve"> {'Answer': 'Number',</w:t>
        <w:br/>
        <w:t xml:space="preserve">  'Answer Options': [],</w:t>
        <w:br/>
        <w:t xml:space="preserve">  'ID': 'R5.U2X.B',</w:t>
        <w:br/>
        <w:t xml:space="preserve">  'Question': 'The forecasted yearly number of people impacted by the positive '</w:t>
        <w:br/>
        <w:t xml:space="preserve">              'contribution in the project area of influence from start of '</w:t>
        <w:br/>
        <w:t xml:space="preserve">              'operations is disclosed.'},</w:t>
        <w:br/>
        <w:t xml:space="preserve"> {'Answer': 'Text',</w:t>
        <w:br/>
        <w:t xml:space="preserve">  'Answer Options': [],</w:t>
        <w:br/>
        <w:t xml:space="preserve">  'ID': 'R5.Y1Q',</w:t>
        <w:br/>
        <w:t xml:space="preserve">  'Question': 'An explanation is provided on how each numerical value '</w:t>
        <w:br/>
        <w:t xml:space="preserve">              "contributes to the project's positive contribution examples "</w:t>
        <w:br/>
        <w:t xml:space="preserve">              'selected for this criterion.'},</w:t>
        <w:br/>
        <w:t xml:space="preserve"> {'Answer': 'Text',</w:t>
        <w:br/>
        <w:t xml:space="preserve">  'Answer Options': [],</w:t>
        <w:br/>
        <w:t xml:space="preserve">  'ID': 'R5.Y1Q',</w:t>
        <w:br/>
        <w:t xml:space="preserve">  'Question': 'Each numerical value provided in this section contributes to '</w:t>
        <w:br/>
        <w:t xml:space="preserve">              "the project's positive contribution examples selected for this "</w:t>
        <w:br/>
        <w:t xml:space="preserve">              'criterion.'},</w:t>
        <w:br/>
        <w:t xml:space="preserve"> {'Answer': 'Single-select',</w:t>
        <w:br/>
        <w:t xml:space="preserve">  'Answer Options': ['Yes', 'No'],</w:t>
        <w:br/>
        <w:t xml:space="preserve">  'ID': 'S6.9LA',</w:t>
        <w:br/>
        <w:t xml:space="preserve">  'Question': 'The project complies with all applicable national and '</w:t>
        <w:br/>
        <w:t xml:space="preserve">              'international regulations on gender and inclusion throughout '</w:t>
        <w:br/>
        <w:t xml:space="preserve">              "the project's life cycle."},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Project does not/is not responsible for providing '</w:t>
        <w:br/>
        <w:t xml:space="preserve">                     'direct service to populations',</w:t>
        <w:br/>
        <w:t xml:space="preserve">                     'No'],</w:t>
        <w:br/>
        <w:t xml:space="preserve">  'ID': 'S6.A9K',</w:t>
        <w:br/>
        <w:t xml:space="preserve">  'Question': 'The project ensures that gender and ability inclusivity are '</w:t>
        <w:br/>
        <w:t xml:space="preserve">              'embedded in its provision of services, including convenience '</w:t>
        <w:br/>
        <w:t xml:space="preserve">              'and access to vulnerable groups.'},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implement a GBVH risk assessment and '</w:t>
        <w:br/>
        <w:t xml:space="preserve">                     'action plan within one year from the submission of this '</w:t>
        <w:br/>
        <w:t xml:space="preserve">                     'form',</w:t>
        <w:br/>
        <w:t xml:space="preserve">                     'No'],</w:t>
        <w:br/>
        <w:t xml:space="preserve">  'ID': 'S6.LV7',</w:t>
        <w:br/>
        <w:t xml:space="preserve">  'Question': 'The project has implemented a Gender-based Violence and '</w:t>
        <w:br/>
        <w:t xml:space="preserve">              'Harassment (GBVH) risk assessment and corresponding action plan '</w:t>
        <w:br/>
        <w:t xml:space="preserve">              'to address negative effects and amplify the positive ones on '</w:t>
        <w:br/>
        <w:t xml:space="preserve">              'all workers on the project site.'},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conduct such analysis within one year from '</w:t>
        <w:br/>
        <w:t xml:space="preserve">                     'the submission of this form',</w:t>
        <w:br/>
        <w:t xml:space="preserve">                     'No'],</w:t>
        <w:br/>
        <w:t xml:space="preserve">  'ID': 'S6.7UZ',</w:t>
        <w:br/>
        <w:t xml:space="preserve">  'Question': 'The project has conducted an analysis on gender equality or '</w:t>
        <w:br/>
        <w:t xml:space="preserve">              'gender inclusivity within the project.'},</w:t>
        <w:br/>
        <w:t xml:space="preserve"> {'Answer': 'Single-select',</w:t>
        <w:br/>
        <w:t xml:space="preserve">  'Answer Options': ['Yes',</w:t>
        <w:br/>
        <w:t xml:space="preserve">                     'No, but gender policies embedded in other project '</w:t>
        <w:br/>
        <w:t xml:space="preserve">                     'policies/plans',</w:t>
        <w:br/>
        <w:t xml:space="preserve">                     'Project in development: future commitment',</w:t>
        <w:br/>
        <w:t xml:space="preserve">                     'Commitment to implement a Gender Action Plan within one '</w:t>
        <w:br/>
        <w:t xml:space="preserve">                     'year from the submission of this form',</w:t>
        <w:br/>
        <w:t xml:space="preserve">                     'No'],</w:t>
        <w:br/>
        <w:t xml:space="preserve">  'ID': 'S6.Z5Q',</w:t>
        <w:br/>
        <w:t xml:space="preserve">  'Question': 'The project has developed and implemented a Gender Action Plan, '</w:t>
        <w:br/>
        <w:t xml:space="preserve">              'including a robust monitoring system.'},</w:t>
        <w:br/>
        <w:t xml:space="preserve"> {'Answer': 'Single-select',</w:t>
        <w:br/>
        <w:t xml:space="preserve">  'Answer Options': ['Yes',</w:t>
        <w:br/>
        <w:t xml:space="preserve">                     'Yes, KPIs available outside Gender Action Plan',</w:t>
        <w:br/>
        <w:t xml:space="preserve">                     'Project in development: future commitment',</w:t>
        <w:br/>
        <w:t xml:space="preserve">                     'Commitment to develop KPIs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'S6.4PQ',</w:t>
        <w:br/>
        <w:t xml:space="preserve">  'Question': 'The Gender Action Plan includes targets or Key Performance '</w:t>
        <w:br/>
        <w:t xml:space="preserve">              'Indicators (KPIs).'},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measure gender progress using '</w:t>
        <w:br/>
        <w:t xml:space="preserve">                     'sex-disaggregated data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'S6.U8C',</w:t>
        <w:br/>
        <w:t xml:space="preserve">  'Question': 'The project uses sex-disaggregated data on men and women to '</w:t>
        <w:br/>
        <w:t xml:space="preserve">              'measure progress and outcomes, inform overarching project work '</w:t>
        <w:br/>
        <w:t xml:space="preserve">              'plans, and monitor and evaluate plans and budgets for effective '</w:t>
        <w:br/>
        <w:t xml:space="preserve">              'gender mainstreaming throughout the project’s life cycle.'},</w:t>
        <w:br/>
        <w:t xml:space="preserve"> {'Answer': 'Single-select',</w:t>
        <w:br/>
        <w:t xml:space="preserve">  'Answer Options': ['Yes', 'No, KPIs have remained constant', 'No'],</w:t>
        <w:br/>
        <w:t xml:space="preserve">  'ID': 'S6.E7U',</w:t>
        <w:br/>
        <w:t xml:space="preserve">  'Question': 'The gender-related KPIs have improved in the last five calendar '</w:t>
        <w:br/>
        <w:t xml:space="preserve">              'years.'},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 board or leadership group required (e.g. public '</w:t>
        <w:br/>
        <w:t xml:space="preserve">                     'projects)',</w:t>
        <w:br/>
        <w:t xml:space="preserve">                     'No'],</w:t>
        <w:br/>
        <w:t xml:space="preserve">  'ID': 'S6.LS4',</w:t>
        <w:br/>
        <w:t xml:space="preserve">  'Question': 'A governing board for the project is already in place.'},</w:t>
        <w:br/>
        <w:t xml:space="preserve"> {'Answer': 'Number',</w:t>
        <w:br/>
        <w:t xml:space="preserve">  'Answer Options': [],</w:t>
        <w:br/>
        <w:t xml:space="preserve">  'ID': 'S6.LS4.1',</w:t>
        <w:br/>
        <w:t xml:space="preserve">  'Question': "The percentage of female representation on the project's board, "</w:t>
        <w:br/>
        <w:t xml:space="preserve">              'or management in case there is no board, during the prior '</w:t>
        <w:br/>
        <w:t xml:space="preserve">              'calendar year is disclosed.'},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'Practices in place but no policies. Commitment to '</w:t>
        <w:br/>
        <w:t xml:space="preserve">                     'develop policies within one year from the submission of '</w:t>
        <w:br/>
        <w:t xml:space="preserve">                     'this form',</w:t>
        <w:br/>
        <w:t xml:space="preserve">                     'No'],</w:t>
        <w:br/>
        <w:t xml:space="preserve">  'ID': 'S6.LJ1',</w:t>
        <w:br/>
        <w:t xml:space="preserve">  'Question': 'There is evidence that equal employment opportunity policies '</w:t>
        <w:br/>
        <w:t xml:space="preserve">              'and practices are implemented for workers directly hired by the '</w:t>
        <w:br/>
        <w:t xml:space="preserve">              'project.'},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'Practices in place but no policies. Commitment to '</w:t>
        <w:br/>
        <w:t xml:space="preserve">                     'enforce policies within one year from the submission of '</w:t>
        <w:br/>
        <w:t xml:space="preserve">                     'this form',</w:t>
        <w:br/>
        <w:t xml:space="preserve">                     'No'],</w:t>
        <w:br/>
        <w:t xml:space="preserve">  'ID': 'S6.3PA',</w:t>
        <w:br/>
        <w:t xml:space="preserve">  'Question': 'The project requires that primary contractors and primary '</w:t>
        <w:br/>
        <w:t xml:space="preserve">              'suppliers implement an equal employment policy or abide by the '</w:t>
        <w:br/>
        <w:t xml:space="preserve">              "project's policies, at least for workers on the project site."},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'S6.BF4',</w:t>
        <w:br/>
        <w:t xml:space="preserve">  'Question': 'The project has ensured that the workspace is accessible and '</w:t>
        <w:br/>
        <w:t xml:space="preserve">              'inclusive for all workers on site.'},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report on gender parity within one year '</w:t>
        <w:br/>
        <w:t xml:space="preserve">                     'from the submission of this form',</w:t>
        <w:br/>
        <w:t xml:space="preserve">                     'N/A: Absence of female representation in the workforce '</w:t>
        <w:br/>
        <w:t xml:space="preserve">                     'due to local context',</w:t>
        <w:br/>
        <w:t xml:space="preserve">                     'No'],</w:t>
        <w:br/>
        <w:t xml:space="preserve">  'ID': 'S6.X1I',</w:t>
        <w:br/>
        <w:t xml:space="preserve">  'Question': 'The project can demonstrate, through a report or equivalent, '</w:t>
        <w:br/>
        <w:t xml:space="preserve">              'that for its direct workers a wage parity policy/practice '</w:t>
        <w:br/>
        <w:t xml:space="preserve">              'between men and women for equivalent roles and responsibilities '</w:t>
        <w:br/>
        <w:t xml:space="preserve">              'is implemented.'},</w:t>
        <w:br/>
        <w:t xml:space="preserve"> {'Answer': 'Number',</w:t>
        <w:br/>
        <w:t xml:space="preserve">  'Answer Options': [],</w:t>
        <w:br/>
        <w:t xml:space="preserve">  'ID': 'S6.3WY.A',</w:t>
        <w:br/>
        <w:t xml:space="preserve">  'Question': 'The prior calendar year (or first applicable year) percentage '</w:t>
        <w:br/>
        <w:t xml:space="preserve">              'of direct permanent female workers that were employed by the '</w:t>
        <w:br/>
        <w:t xml:space="preserve">              'project is disclosed.'},</w:t>
        <w:br/>
        <w:t xml:space="preserve"> {'Answer': 'Number',</w:t>
        <w:br/>
        <w:t xml:space="preserve">  'Answer Options': [],</w:t>
        <w:br/>
        <w:t xml:space="preserve">  'ID': 'S6.3WY.A',</w:t>
        <w:br/>
        <w:t xml:space="preserve">  'Question': 'The project discloses the prior calendar year percentage of '</w:t>
        <w:br/>
        <w:t xml:space="preserve">              'direct permanent female workers employed.'},</w:t>
        <w:br/>
        <w:t xml:space="preserve"> {'Answer': 'Number',</w:t>
        <w:br/>
        <w:t xml:space="preserve">  'Answer Options': [],</w:t>
        <w:br/>
        <w:t xml:space="preserve">  'ID': 'S6.3WY.B',</w:t>
        <w:br/>
        <w:t xml:space="preserve">  'Question': 'The project discloses the forecasted yearly average percentage '</w:t>
        <w:br/>
        <w:t xml:space="preserve">              'of direct permanent female workers employed from the start of '</w:t>
        <w:br/>
        <w:t xml:space="preserve">              'construction.'},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implement trainings within one year from '</w:t>
        <w:br/>
        <w:t xml:space="preserve">                     'the submission of this form',</w:t>
        <w:br/>
        <w:t xml:space="preserve">                     'N/A: Absence of female representation in the workforce '</w:t>
        <w:br/>
        <w:t xml:space="preserve">                     'due to local context',</w:t>
        <w:br/>
        <w:t xml:space="preserve">                     'No'],</w:t>
        <w:br/>
        <w:t xml:space="preserve">  'ID': 'S6.QN9',</w:t>
        <w:br/>
        <w:t xml:space="preserve">  'Question': 'On-the-job training has been considered for women to develop '</w:t>
        <w:br/>
        <w:t xml:space="preserve">              'their technical skills.'},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Absence of female representation in the workforce '</w:t>
        <w:br/>
        <w:t xml:space="preserve">                     'due to local context',</w:t>
        <w:br/>
        <w:t xml:space="preserve">                     'No'],</w:t>
        <w:br/>
        <w:t xml:space="preserve">  'ID': 'S6.V9T',</w:t>
        <w:br/>
        <w:t xml:space="preserve">  'Question': 'The project sites, including offices, construction sites, and '</w:t>
        <w:br/>
        <w:t xml:space="preserve">              'work sites, have separate toilets and places for women '</w:t>
        <w:br/>
        <w:t xml:space="preserve">              'according to needs identified by women or women '</w:t>
        <w:br/>
        <w:t xml:space="preserve">              'representatives.'},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'S6.Y7A',</w:t>
        <w:br/>
        <w:t xml:space="preserve">  'Question': 'The project enforces a zero-tolerance policy explicitly '</w:t>
        <w:br/>
        <w:t xml:space="preserve">              'communicating to internal and external stakeholders that sexual '</w:t>
        <w:br/>
        <w:t xml:space="preserve">              'harassment is unacceptable, outlining the rights and '</w:t>
        <w:br/>
        <w:t xml:space="preserve">              'responsibilities of employees and the employer.'},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implement trainings within one year from '</w:t>
        <w:br/>
        <w:t xml:space="preserve">                     'the submission of this form',</w:t>
        <w:br/>
        <w:t xml:space="preserve">                     'No'],</w:t>
        <w:br/>
        <w:t xml:space="preserve">  'ID': 'S6.5VW',</w:t>
        <w:br/>
        <w:t xml:space="preserve">  'Question': 'The project provides training to increase awareness and outline '</w:t>
        <w:br/>
        <w:t xml:space="preserve">              'the process for effective management of sexual harassment risks '</w:t>
        <w:br/>
        <w:t xml:space="preserve">              'and incidents.'},</w:t>
        <w:br/>
        <w:t xml:space="preserve"> {'Answer': 'Single-select',</w:t>
        <w:br/>
        <w:t xml:space="preserve">  'Answer Options': ['Yes', 'No'],</w:t>
        <w:br/>
        <w:t xml:space="preserve">  'ID': 'S6.GB7',</w:t>
        <w:br/>
        <w:t xml:space="preserve">  'Question': 'The project wants to claim a positive contribution to this '</w:t>
        <w:br/>
        <w:t xml:space="preserve">              'criterion.'},</w:t>
        <w:br/>
        <w:t xml:space="preserve"> {'Answer': 'Single-select',</w:t>
        <w:br/>
        <w:t xml:space="preserve">  'Answer Options': ['Yes', 'No'],</w:t>
        <w:br/>
        <w:t xml:space="preserve">  'ID': 'S6.Q6K',</w:t>
        <w:br/>
        <w:t xml:space="preserve">  'Question': 'The project adapts infrastructure design and services and '</w:t>
        <w:br/>
        <w:t xml:space="preserve">              'develops associated targets to promote gender equality and '</w:t>
        <w:br/>
        <w:t xml:space="preserve">              'inclusivity for internal and external stakeholders.'},</w:t>
        <w:br/>
        <w:t xml:space="preserve"> {'Answer': 'Multi-select',</w:t>
        <w:br/>
        <w:t xml:space="preserve">  'Answer Options': ['Provision of training to vulnerable population to '</w:t>
        <w:br/>
        <w:t xml:space="preserve">                     'develop their capacities and skills to assume more '</w:t>
        <w:br/>
        <w:t xml:space="preserve">                     'technical or supervisory functions',</w:t>
        <w:br/>
        <w:t xml:space="preserve">                     'Offer of parental leave or other parent-protecting '</w:t>
        <w:br/>
        <w:t xml:space="preserve">                     'policies beyond legal obligations to its direct workers',</w:t>
        <w:br/>
        <w:t xml:space="preserve">                     'Contribution to the work-life balance of its direct '</w:t>
        <w:br/>
        <w:t xml:space="preserve">                     'workers'],</w:t>
        <w:br/>
        <w:t xml:space="preserve">  'ID': 'S6.O2B',</w:t>
        <w:br/>
        <w:t xml:space="preserve">  'Question': 'The project meets the Positive Contribution declaration(s) for '</w:t>
        <w:br/>
        <w:t xml:space="preserve">              'this criterion, which might be either realised or anticipated.'},</w:t>
        <w:br/>
        <w:t xml:space="preserve"> {'Answer': 'Single-select',</w:t>
        <w:br/>
        <w:t xml:space="preserve">  'Answer Options': ['Yes', 'No'],</w:t>
        <w:br/>
        <w:t xml:space="preserve">  'ID': 'S6.T9A',</w:t>
        <w:br/>
        <w:t xml:space="preserve">  'Question': 'The project includes a Nature-Based Solution (NbS) to satisfy '</w:t>
        <w:br/>
        <w:t xml:space="preserve">              'the Positive Contribution declaration(s) for this criterion.'},</w:t>
        <w:br/>
        <w:t xml:space="preserve"> {'Answer': 'Single-select',</w:t>
        <w:br/>
        <w:t xml:space="preserve">  'Answer Options': ['Project CAPEX',</w:t>
        <w:br/>
        <w:t xml:space="preserve">                     'In the Profit and Loss statement',</w:t>
        <w:br/>
        <w:t xml:space="preserve">                     'Both',</w:t>
        <w:br/>
        <w:t xml:space="preserve">                     'None'],</w:t>
        <w:br/>
        <w:t xml:space="preserve">  'ID': 'S6.Q5F',</w:t>
        <w:br/>
        <w:t xml:space="preserve">  'Question': 'The costs associated with implementing these measures are '</w:t>
        <w:br/>
        <w:t xml:space="preserve">              'accounted for within the project CAPEX and/or within the '</w:t>
        <w:br/>
        <w:t xml:space="preserve">              "project's profit and loss (P&amp;L) statement."},</w:t>
        <w:br/>
        <w:t xml:space="preserve"> {'Answer': 'Number',</w:t>
        <w:br/>
        <w:t xml:space="preserve">  'Answer Options': [],</w:t>
        <w:br/>
        <w:t xml:space="preserve">  'ID': 'S6.Q5F.1',</w:t>
        <w:br/>
        <w:t xml:space="preserve">  'Question': 'The percentage of the total project CAPEX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'S6.Q5F.2',</w:t>
        <w:br/>
        <w:t xml:space="preserve">  'Question': 'The percentage of total project revenue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'S6.Q5F.3.A',</w:t>
        <w:br/>
        <w:t xml:space="preserve">  'Question': 'The prior calendar year (or first applicable year) expenditure '</w:t>
        <w:br/>
        <w:t xml:space="preserve">              'in USD dedicated to these measures is disclosed.'},</w:t>
        <w:br/>
        <w:t xml:space="preserve"> {'Answer': 'Number',</w:t>
        <w:br/>
        <w:t xml:space="preserve">  'Answer Options': [],</w:t>
        <w:br/>
        <w:t xml:space="preserve">  'ID': 'S6.Q5F.3.B',</w:t>
        <w:br/>
        <w:t xml:space="preserve">  'Question': 'The forecasted yearly expenditure in USD dedicated to these '</w:t>
        <w:br/>
        <w:t xml:space="preserve">              'measures from start of operations is disclosed.'},</w:t>
        <w:br/>
        <w:t xml:space="preserve"> {'Answer': 'Number',</w:t>
        <w:br/>
        <w:t xml:space="preserve">  'Answer Options': [],</w:t>
        <w:br/>
        <w:t xml:space="preserve">  'ID': 'S6.HB5',</w:t>
        <w:br/>
        <w:t xml:space="preserve">  'Question': 'The number of vulnerable people benefitting from programmes and '</w:t>
        <w:br/>
        <w:t xml:space="preserve">              'services is disclosed.'},</w:t>
        <w:br/>
        <w:t xml:space="preserve"> {'Answer': 'Number',</w:t>
        <w:br/>
        <w:t xml:space="preserve">  'Answer Options': [],</w:t>
        <w:br/>
        <w:t xml:space="preserve">  'ID': 'S6.KV9',</w:t>
        <w:br/>
        <w:t xml:space="preserve">  'Question': 'The number of women benefitting from programmes and services is '</w:t>
        <w:br/>
        <w:t xml:space="preserve">              'disclosed.'},</w:t>
        <w:br/>
        <w:t xml:space="preserve"> {'Answer': 'Number',</w:t>
        <w:br/>
        <w:t xml:space="preserve">  'Answer Options': [],</w:t>
        <w:br/>
        <w:t xml:space="preserve">  'ID': 'S6.7KM',</w:t>
        <w:br/>
        <w:t xml:space="preserve">  'Question': 'The national average percentage of women in managerial '</w:t>
        <w:br/>
        <w:t xml:space="preserve">              'positions is disclosed to explain how the project supports '</w:t>
        <w:br/>
        <w:t xml:space="preserve">              'women.'},</w:t>
        <w:br/>
        <w:t xml:space="preserve"> {'Answer': 'Number',</w:t>
        <w:br/>
        <w:t xml:space="preserve">  'Answer Options': [],</w:t>
        <w:br/>
        <w:t xml:space="preserve">  'ID': 'S6.7KM.1',</w:t>
        <w:br/>
        <w:t xml:space="preserve">  'Question': 'The average percentage of women in managerial positions in '</w:t>
        <w:br/>
        <w:t xml:space="preserve">              'surrounding communities is disclosed to explain how the project '</w:t>
        <w:br/>
        <w:t xml:space="preserve">              'supports women.'},</w:t>
        <w:br/>
        <w:t xml:space="preserve"> {'Answer': 'Number',</w:t>
        <w:br/>
        <w:t xml:space="preserve">  'Answer Options': [],</w:t>
        <w:br/>
        <w:t xml:space="preserve">  'ID': 'S6.7KM.2',</w:t>
        <w:br/>
        <w:t xml:space="preserve">  'Question': 'The average percentage of women in managerial positions at the '</w:t>
        <w:br/>
        <w:t xml:space="preserve">              'project level is disclosed to explain how the project supports '</w:t>
        <w:br/>
        <w:t xml:space="preserve">              'women.'},</w:t>
        <w:br/>
        <w:t xml:space="preserve"> {'Answer': 'Number',</w:t>
        <w:br/>
        <w:t xml:space="preserve">  'Answer Options': [],</w:t>
        <w:br/>
        <w:t xml:space="preserve">  'ID': 'S6.N9B',</w:t>
        <w:br/>
        <w:t xml:space="preserve">  'Question': 'The percentage of female staff members taking advantage of '</w:t>
        <w:br/>
        <w:t xml:space="preserve">              'flexible working provisions and supporting facilities is '</w:t>
        <w:br/>
        <w:t xml:space="preserve">              'disclosed.'},</w:t>
        <w:br/>
        <w:t xml:space="preserve"> {'Answer': 'Number',</w:t>
        <w:br/>
        <w:t xml:space="preserve">  'Answer Options': [],</w:t>
        <w:br/>
        <w:t xml:space="preserve">  'ID': 'S6.N9B.1',</w:t>
        <w:br/>
        <w:t xml:space="preserve">  'Question': 'The percentage of male staff members taking advantage of '</w:t>
        <w:br/>
        <w:t xml:space="preserve">              'flexible working provisions and supporting facilities is '</w:t>
        <w:br/>
        <w:t xml:space="preserve">              'disclosed.'},</w:t>
        <w:br/>
        <w:t xml:space="preserve"> {'Answer': 'Number',</w:t>
        <w:br/>
        <w:t xml:space="preserve">  'Answer Options': [],</w:t>
        <w:br/>
        <w:t xml:space="preserve">  'ID': 'S6.O5C',</w:t>
        <w:br/>
        <w:t xml:space="preserve">  'Question': 'The percentage of male staff using the childcare and nursing '</w:t>
        <w:br/>
        <w:t xml:space="preserve">              'facilities provided is disclosed.'},</w:t>
        <w:br/>
        <w:t xml:space="preserve"> {'Answer': 'Number',</w:t>
        <w:br/>
        <w:t xml:space="preserve">  'Answer Options': [],</w:t>
        <w:br/>
        <w:t xml:space="preserve">  'ID': 'S6.O5C.1',</w:t>
        <w:br/>
        <w:t xml:space="preserve">  'Question': 'The percentage of female staff using the childcare and nursing '</w:t>
        <w:br/>
        <w:t xml:space="preserve">              'facilities provided is disclosed.'},</w:t>
        <w:br/>
        <w:t xml:space="preserve"> {'Answer': 'Text',</w:t>
        <w:br/>
        <w:t xml:space="preserve">  'Answer Options': [],</w:t>
        <w:br/>
        <w:t xml:space="preserve">  'ID': 'S6.2MB',</w:t>
        <w:br/>
        <w:t xml:space="preserve">  'Question': 'An explanation is provided on how each numerical value '</w:t>
        <w:br/>
        <w:t xml:space="preserve">              "contributes to the project's positive contribution examples "</w:t>
        <w:br/>
        <w:t xml:space="preserve">              'selected for this criterion.'},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have such a system within one year from '</w:t>
        <w:br/>
        <w:t xml:space="preserve">                     'the submission of this form',</w:t>
        <w:br/>
        <w:t xml:space="preserve">                     "N/A: No communities in the project's area of influence",</w:t>
        <w:br/>
        <w:t xml:space="preserve">                     'No'],</w:t>
        <w:br/>
        <w:t xml:space="preserve">  'ID': 'S7.E4V',</w:t>
        <w:br/>
        <w:t xml:space="preserve">  'Question': 'The project has a system in place for assessing, managing, '</w:t>
        <w:br/>
        <w:t xml:space="preserve">              'monitoring, and evaluating impacts on Community Health and '</w:t>
        <w:br/>
        <w:t xml:space="preserve">              'Safety (CHS).'},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'S7.YD5',</w:t>
        <w:br/>
        <w:t xml:space="preserve">  'Question': 'The project has an Occupational Health and Safety (OHS) policy '</w:t>
        <w:br/>
        <w:t xml:space="preserve">              'and plan in place to manage health and safety for its direct '</w:t>
        <w:br/>
        <w:t xml:space="preserve">              'workers.'},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'S7.FP7',</w:t>
        <w:br/>
        <w:t xml:space="preserve">  'Question': 'The project takes responsibility for ensuring that first aid, '</w:t>
        <w:br/>
        <w:t xml:space="preserve">              'including the provision of trained personnel, is available.'},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implement such plans within one year from '</w:t>
        <w:br/>
        <w:t xml:space="preserve">                     'the submission of this form',</w:t>
        <w:br/>
        <w:t xml:space="preserve">                     'No'],</w:t>
        <w:br/>
        <w:t xml:space="preserve">  'ID': 'S7.FG3',</w:t>
        <w:br/>
        <w:t xml:space="preserve">  'Question': 'The project has OHS emergency and disaster prevention, '</w:t>
        <w:br/>
        <w:t xml:space="preserve">              'preparedness, and response plans in place.'},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conduct training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'S7.FG3.1',</w:t>
        <w:br/>
        <w:t xml:space="preserve">  'Question': 'The project conducts periodic staff training in emergency and '</w:t>
        <w:br/>
        <w:t xml:space="preserve">              'disaster prevention, preparedness, and response.'},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have at least one person in charge of OHS '</w:t>
        <w:br/>
        <w:t xml:space="preserve">                     'within one year from the submission of this form',</w:t>
        <w:br/>
        <w:t xml:space="preserve">                     'No'],</w:t>
        <w:br/>
        <w:t xml:space="preserve">  'ID': 'S7.T8D',</w:t>
        <w:br/>
        <w:t xml:space="preserve">  'Question': 'The project has at least one person responsible for developing, '</w:t>
        <w:br/>
        <w:t xml:space="preserve">              'implementing, and overseeing the project’s OHS policy or plan.'},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implement inspections within one year from '</w:t>
        <w:br/>
        <w:t xml:space="preserve">                     'the submission of this form',</w:t>
        <w:br/>
        <w:t xml:space="preserve">                     'No'],</w:t>
        <w:br/>
        <w:t xml:space="preserve">  'ID': 'S7.1YN',</w:t>
        <w:br/>
        <w:t xml:space="preserve">  'Question': 'The project conducts OHS labour inspections by duly qualified '</w:t>
        <w:br/>
        <w:t xml:space="preserve">              'technical experts for the purpose of securing the enforcement '</w:t>
        <w:br/>
        <w:t xml:space="preserve">              'of the OHS policy or plan.'},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'S7.V6X',</w:t>
        <w:br/>
        <w:t xml:space="preserve">  'Question': 'The project requires that contracted workers comply with the '</w:t>
        <w:br/>
        <w:t xml:space="preserve">              'project’s OHS policy/plan, or have contractor management '</w:t>
        <w:br/>
        <w:t xml:space="preserve">              'provisions on OHS.'},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'S7.QO5',</w:t>
        <w:br/>
        <w:t xml:space="preserve">  'Question': 'Throughout its life cycle, the project complies with all '</w:t>
        <w:br/>
        <w:t xml:space="preserve">              'relevant OHS national laws and regulations as well as Good '</w:t>
        <w:br/>
        <w:t xml:space="preserve">              'International Industry Practices (GIIP) concerning OHS.'},</w:t>
        <w:br/>
        <w:t xml:space="preserve"> {'Answer': 'Multi-select',</w:t>
        <w:br/>
        <w:t xml:space="preserve">  'Answer Options': ['ILO-OSH Guidelines',</w:t>
        <w:br/>
        <w:t xml:space="preserve">                     'ISO 450011 for Occupational Health and Safety',</w:t>
        <w:br/>
        <w:t xml:space="preserve">                     'OHSAS 18001',</w:t>
        <w:br/>
        <w:t xml:space="preserve">                     'FAST-Infra Label: ST01 – Dimensions, Criteria and '</w:t>
        <w:br/>
        <w:t xml:space="preserve">                     'Indicators',</w:t>
        <w:br/>
        <w:t xml:space="preserve">                     'ILO Labour Standards and Conventions on Occupational '</w:t>
        <w:br/>
        <w:t xml:space="preserve">                     'Health and Safety',</w:t>
        <w:br/>
        <w:t xml:space="preserve">                     'None: Project in development: future commitment to '</w:t>
        <w:br/>
        <w:t xml:space="preserve">                     'comply with one recognised standard',</w:t>
        <w:br/>
        <w:t xml:space="preserve">                     'Others'],</w:t>
        <w:br/>
        <w:t xml:space="preserve">  'ID': 'S7.J2R',</w:t>
        <w:br/>
        <w:t xml:space="preserve">  'Question': 'The project complies with selected standards or voluntary '</w:t>
        <w:br/>
        <w:t xml:space="preserve">              'programmes.'},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Assessment conducted and no risks identified',</w:t>
        <w:br/>
        <w:t xml:space="preserve">                     'No'],</w:t>
        <w:br/>
        <w:t xml:space="preserve">  'ID': 'S7.8RB',</w:t>
        <w:br/>
        <w:t xml:space="preserve">  'Question': 'OHS risks and hazards specific to the project have been '</w:t>
        <w:br/>
        <w:t xml:space="preserve">              'identified.'},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'S7.8RB.1',</w:t>
        <w:br/>
        <w:t xml:space="preserve">  'Question': 'Measures have been put in place to manage all identified '</w:t>
        <w:br/>
        <w:t xml:space="preserve">              'risks.'},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'S7.WZ7',</w:t>
        <w:br/>
        <w:t xml:space="preserve">  'Question': 'The project minimises physical, chemical, biological and '</w:t>
        <w:br/>
        <w:t xml:space="preserve">              'radiological hazards to workers and members of the public.'},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provide trainings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'S7.E1O',</w:t>
        <w:br/>
        <w:t xml:space="preserve">  'Question': 'The project provides training on OHS for workers relevant to '</w:t>
        <w:br/>
        <w:t xml:space="preserve">              'their respective activities.'},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'S7.7SV',</w:t>
        <w:br/>
        <w:t xml:space="preserve">  'Question': 'The project provides the appropriate personal protective '</w:t>
        <w:br/>
        <w:t xml:space="preserve">              'equipment for workers relevant to their respective activities.'},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'S7.Z9O',</w:t>
        <w:br/>
        <w:t xml:space="preserve">  'Question': 'The project monitors, documents and reports on occupational '</w:t>
        <w:br/>
        <w:t xml:space="preserve">              'accidents, injuries, illnesses and fatalities.'},</w:t>
        <w:br/>
        <w:t xml:space="preserve"> {'Answer': 'Single-select',</w:t>
        <w:br/>
        <w:t xml:space="preserve">  'Answer Options': ['Yes', 'No'],</w:t>
        <w:br/>
        <w:t xml:space="preserve">  'ID': 'S7.Z9O.1',</w:t>
        <w:br/>
        <w:t xml:space="preserve">  'Question': 'The project recorded any occupational accidents in the prior '</w:t>
        <w:br/>
        <w:t xml:space="preserve">              'calendar year.'},</w:t>
        <w:br/>
        <w:t xml:space="preserve"> {'Answer': 'No',</w:t>
        <w:br/>
        <w:t xml:space="preserve">  'Answer Options': ['Yes', 'No'],</w:t>
        <w:br/>
        <w:t xml:space="preserve">  'ID': 'S7.Z9O.1',</w:t>
        <w:br/>
        <w:t xml:space="preserve">  'Question': 'The project has recorded occupational accidents in the prior '</w:t>
        <w:br/>
        <w:t xml:space="preserve">              'calendar year.'},</w:t>
        <w:br/>
        <w:t xml:space="preserve"> {'Answer': 'No',</w:t>
        <w:br/>
        <w:t xml:space="preserve">  'Answer Options': ['Yes',</w:t>
        <w:br/>
        <w:t xml:space="preserve">                     'No, but it has remained constant',</w:t>
        <w:br/>
        <w:t xml:space="preserve">                     'N/A: Project duration is less than three years'],</w:t>
        <w:br/>
        <w:t xml:space="preserve">  'ID': 'S7.Z9O.2',</w:t>
        <w:br/>
        <w:t xml:space="preserve">  'Question': 'The non-fatal occupational accident rate has decreased in the '</w:t>
        <w:br/>
        <w:t xml:space="preserve">              'last three calendar years.'},</w:t>
        <w:br/>
        <w:t xml:space="preserve"> {'Answer': 'Number',</w:t>
        <w:br/>
        <w:t xml:space="preserve">  'Answer Options': [],</w:t>
        <w:br/>
        <w:t xml:space="preserve">  'ID': 'S7.Z9O.3',</w:t>
        <w:br/>
        <w:t xml:space="preserve">  'Question': 'The non-fatal accident rate in the prior calendar year is '</w:t>
        <w:br/>
        <w:t xml:space="preserve">              'disclosed (in number of non-fatal occupational accidents by '</w:t>
        <w:br/>
        <w:t xml:space="preserve">              '100,000 full time employees, FTEs).'},</w:t>
        <w:br/>
        <w:t xml:space="preserve"> {'Answer': 'No',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provide free healthcare services within '</w:t>
        <w:br/>
        <w:t xml:space="preserve">                     'one year from the submission of this form',</w:t>
        <w:br/>
        <w:t xml:space="preserve">                     'No'],</w:t>
        <w:br/>
        <w:t xml:space="preserve">  'ID': 'S7.QI5',</w:t>
        <w:br/>
        <w:t xml:space="preserve">  'Question': 'The project provides free health care services for its direct '</w:t>
        <w:br/>
        <w:t xml:space="preserve">              'workforce for injuries on duty.'},</w:t>
        <w:br/>
        <w:t xml:space="preserve"> {'Answer': 'No',</w:t>
        <w:br/>
        <w:t xml:space="preserve">  'Answer Options': ['Yes', 'No'],</w:t>
        <w:br/>
        <w:t xml:space="preserve">  'ID': 'S7.D2S',</w:t>
        <w:br/>
        <w:t xml:space="preserve">  'Question': "There are communities located in the project's area of "</w:t>
        <w:br/>
        <w:t xml:space="preserve">              'influence.'},</w:t>
        <w:br/>
        <w:t xml:space="preserve"> {'Answer': 'No',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conducting a HIA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'S7.8BR',</w:t>
        <w:br/>
        <w:t xml:space="preserve">  'Question': 'The project has conducted a Health Impact Assessment (HIA) as a '</w:t>
        <w:br/>
        <w:t xml:space="preserve">              'standalone process/document or part of an integrated '</w:t>
        <w:br/>
        <w:t xml:space="preserve">              'assessment/documents (e.g. ESIA or ESHIA).'},</w:t>
        <w:br/>
        <w:t xml:space="preserve"> {'Answer': 'No',</w:t>
        <w:br/>
        <w:t xml:space="preserve">  'Answer Options': ['Yes', 'No'],</w:t>
        <w:br/>
        <w:t xml:space="preserve">  'ID': 'S7.8BR.1',</w:t>
        <w:br/>
        <w:t xml:space="preserve">  'Question': 'The HIA or equivalent includes wider determinants of health '</w:t>
        <w:br/>
        <w:t xml:space="preserve">              '(e.g. social, environmental, institutional).'},</w:t>
        <w:br/>
        <w:t xml:space="preserve"> {'Answer': 'No',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a health and safety management plan within '</w:t>
        <w:br/>
        <w:t xml:space="preserve">                     'one year from the submission of this form',</w:t>
        <w:br/>
        <w:t xml:space="preserve">                     'No'],</w:t>
        <w:br/>
        <w:t xml:space="preserve">  'ID': 'S7.UM1',</w:t>
        <w:br/>
        <w:t xml:space="preserve">  'Question': 'The project has a Community Health and Safety (CHS) management '</w:t>
        <w:br/>
        <w:t xml:space="preserve">              'plan to proactively manage CHS impacts associated with the '</w:t>
        <w:br/>
        <w:t xml:space="preserve">              'project.'},</w:t>
        <w:br/>
        <w:t xml:space="preserve"> {'Answer': 'No',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involve stakeholders within one year from '</w:t>
        <w:br/>
        <w:t xml:space="preserve">                     'the submission of this form',</w:t>
        <w:br/>
        <w:t xml:space="preserve">                     'No'],</w:t>
        <w:br/>
        <w:t xml:space="preserve">  'ID': 'S7.O4W',</w:t>
        <w:br/>
        <w:t xml:space="preserve">  'Question': 'The project involves relevant stakeholders (i.e. communities '</w:t>
        <w:br/>
        <w:t xml:space="preserve">              'and health sector) in the community health and safety '</w:t>
        <w:br/>
        <w:t xml:space="preserve">              'management activities.'},</w:t>
        <w:br/>
        <w:t xml:space="preserve"> {'Answer': 'No',</w:t>
        <w:br/>
        <w:t xml:space="preserve">  'Answer Options': ['Yes', 'Project in development: future commitment', 'No'],</w:t>
        <w:br/>
        <w:t xml:space="preserve">  'ID': 'S7.3KO',</w:t>
        <w:br/>
        <w:t xml:space="preserve">  'Question': 'The project monitors and evaluates the community health and '</w:t>
        <w:br/>
        <w:t xml:space="preserve">              'safety impacts of the project.'},</w:t>
        <w:br/>
        <w:t xml:space="preserve"> {'Answer': 'No',</w:t>
        <w:br/>
        <w:t xml:space="preserve">  'Answer Options': ['Yes',</w:t>
        <w:br/>
        <w:t xml:space="preserve">                     'N/A: Project in development: future commitment to '</w:t>
        <w:br/>
        <w:t xml:space="preserve">                     'resolve all grievances',</w:t>
        <w:br/>
        <w:t xml:space="preserve">                     'No'],</w:t>
        <w:br/>
        <w:t xml:space="preserve">  'ID': 'S7.7JV',</w:t>
        <w:br/>
        <w:t xml:space="preserve">  'Question': 'The project has received grievances or complaints from the '</w:t>
        <w:br/>
        <w:t xml:space="preserve">              'surrounding communities regarding health and safety.'},</w:t>
        <w:br/>
        <w:t xml:space="preserve"> {'Answer': 'No',</w:t>
        <w:br/>
        <w:t xml:space="preserve">  'Answer Options': ['Yes', 'No'],</w:t>
        <w:br/>
        <w:t xml:space="preserve">  'ID': 'S7.7JV.1',</w:t>
        <w:br/>
        <w:t xml:space="preserve">  'Question': 'The project has resolved grievances or complaints to the '</w:t>
        <w:br/>
        <w:t xml:space="preserve">              'satisfaction of the affected communities.'},</w:t>
        <w:br/>
        <w:t xml:space="preserve"> {'Answer': 'Single-select',</w:t>
        <w:br/>
        <w:t xml:space="preserve">  'Answer Options': ['Yes', 'No'],</w:t>
        <w:br/>
        <w:t xml:space="preserve">  'ID': 'S7.3SB',</w:t>
        <w:br/>
        <w:t xml:space="preserve">  'Question': 'The project has resolved grievances or complaints to the '</w:t>
        <w:br/>
        <w:t xml:space="preserve">              'satisfaction of the affected communities.'},</w:t>
        <w:br/>
        <w:t xml:space="preserve"> {'Answer': 'Single-select',</w:t>
        <w:br/>
        <w:t xml:space="preserve">  'Answer Options': ['Yes', 'No'],</w:t>
        <w:br/>
        <w:t xml:space="preserve">  'ID': 'S7.4BM',</w:t>
        <w:br/>
        <w:t xml:space="preserve">  'Question': 'The project wants to claim a positive contribution to this '</w:t>
        <w:br/>
        <w:t xml:space="preserve">              'criterion.'},</w:t>
        <w:br/>
        <w:t xml:space="preserve"> {'Answer': 'Single-select',</w:t>
        <w:br/>
        <w:t xml:space="preserve">  'Answer Options': ['Yes', 'No'],</w:t>
        <w:br/>
        <w:t xml:space="preserve">  'ID': 'S7.P5W',</w:t>
        <w:br/>
        <w:t xml:space="preserve">  'Question': 'The project improves the health and/or safety of the '</w:t>
        <w:br/>
        <w:t xml:space="preserve">              'surrounding communities.'},</w:t>
        <w:br/>
        <w:t xml:space="preserve"> {'Answer': 'Single-select',</w:t>
        <w:br/>
        <w:t xml:space="preserve">  'Answer Options': ['Yes', 'No'],</w:t>
        <w:br/>
        <w:t xml:space="preserve">  'ID': 'S7.PC5',</w:t>
        <w:br/>
        <w:t xml:space="preserve">  'Question': 'The project conducted a health needs assessment in the '</w:t>
        <w:br/>
        <w:t xml:space="preserve">              'surrounding communities to assess their health care needs '</w:t>
        <w:br/>
        <w:t xml:space="preserve">              'through a participatory approach.'},</w:t>
        <w:br/>
        <w:t xml:space="preserve"> {'Answer': 'Multi-select',</w:t>
        <w:br/>
        <w:t xml:space="preserve">  'Answer Options': ['Contribution to health infrastructure (incl. '</w:t>
        <w:br/>
        <w:t xml:space="preserve">                     'construction, renovation, maintenance)',</w:t>
        <w:br/>
        <w:t xml:space="preserve">                     'Contribution to medical equipment',</w:t>
        <w:br/>
        <w:t xml:space="preserve">                     'Contribution to diagnostics, consumables, or drugs and '</w:t>
        <w:br/>
        <w:t xml:space="preserve">                     'medication',</w:t>
        <w:br/>
        <w:t xml:space="preserve">                     'Contribution to healthcare workforce capacity '</w:t>
        <w:br/>
        <w:t xml:space="preserve">                     'strengthening',</w:t>
        <w:br/>
        <w:t xml:space="preserve">                     'Contribution to health-related community outreach '</w:t>
        <w:br/>
        <w:t xml:space="preserve">                     'activities',</w:t>
        <w:br/>
        <w:t xml:space="preserve">                     'Contribution to financial support programmes for '</w:t>
        <w:br/>
        <w:t xml:space="preserve">                     'healthcare services (e.g. insurances, free services, '</w:t>
        <w:br/>
        <w:t xml:space="preserve">                     'etc.)',</w:t>
        <w:br/>
        <w:t xml:space="preserve">                     'Contribution to improved access to safe water and/or '</w:t>
        <w:br/>
        <w:t xml:space="preserve">                     'sanitation',</w:t>
        <w:br/>
        <w:t xml:space="preserve">                     'Contribution to health services targeted at girls, women '</w:t>
        <w:br/>
        <w:t xml:space="preserve">                     'and mothers’ health',</w:t>
        <w:br/>
        <w:t xml:space="preserve">                     'Contribution to increased wellbeing (e.g. through offers '</w:t>
        <w:br/>
        <w:t xml:space="preserve">                     'for mental health, social activities, increased green '</w:t>
        <w:br/>
        <w:t xml:space="preserve">                     'areas)',</w:t>
        <w:br/>
        <w:t xml:space="preserve">                     'Contribution to the prevention and treatment of sexually '</w:t>
        <w:br/>
        <w:t xml:space="preserve">                     'transmitted diseases and/or promotion of safe sex '</w:t>
        <w:br/>
        <w:t xml:space="preserve">                     'practices',</w:t>
        <w:br/>
        <w:t xml:space="preserve">                     'Contribution to food and nutrition programmes',</w:t>
        <w:br/>
        <w:t xml:space="preserve">                     'Contribution to the reduction of air, water, soil, or '</w:t>
        <w:br/>
        <w:t xml:space="preserve">                     'noise pollution',</w:t>
        <w:br/>
        <w:t xml:space="preserve">                     'Contribution to the prevention and treatment of '</w:t>
        <w:br/>
        <w:t xml:space="preserve">                     'substance abuse (e.g., smoking, alcohol, drugs)',</w:t>
        <w:br/>
        <w:t xml:space="preserve">                     'Contribution to the prevention and treatment of '</w:t>
        <w:br/>
        <w:t xml:space="preserve">                     'noncommunicable diseases and their risk factors',</w:t>
        <w:br/>
        <w:t xml:space="preserve">                     'Contribution to the prevention of road traffic '</w:t>
        <w:br/>
        <w:t xml:space="preserve">                     'accidents'],</w:t>
        <w:br/>
        <w:t xml:space="preserve">  'ID': 'S7.LJ9',</w:t>
        <w:br/>
        <w:t xml:space="preserve">  'Question': 'The project meets the Positive Contribution declaration(s) for '</w:t>
        <w:br/>
        <w:t xml:space="preserve">              'this criterion, which might be either realised or anticipated.'},</w:t>
        <w:br/>
        <w:t xml:space="preserve"> {'Answer': 'Single-select',</w:t>
        <w:br/>
        <w:t xml:space="preserve">  'Answer Options': ['Yes', 'No'],</w:t>
        <w:br/>
        <w:t xml:space="preserve">  'ID': 'S7.EJ2',</w:t>
        <w:br/>
        <w:t xml:space="preserve">  'Question': 'The project includes a Nature-based Solution (NbS) to satisfy '</w:t>
        <w:br/>
        <w:t xml:space="preserve">              'the Positive Contribution declaration(s) for this criterion.'},</w:t>
        <w:br/>
        <w:t xml:space="preserve"> {'Answer': 'Single-select',</w:t>
        <w:br/>
        <w:t xml:space="preserve">  'Answer Options': ['Yes', 'No'],</w:t>
        <w:br/>
        <w:t xml:space="preserve">  'ID': 'S7.EJ2',</w:t>
        <w:br/>
        <w:t xml:space="preserve">  'Question': 'The project includes a Nature-based Solution (NbS) to satisfy '</w:t>
        <w:br/>
        <w:t xml:space="preserve">              'the Positive Contribution declaration(s) for this criterion.'},</w:t>
        <w:br/>
        <w:t xml:space="preserve"> {'Answer': 'Single-select',</w:t>
        <w:br/>
        <w:t xml:space="preserve">  'Answer Options': ['Project CAPEX',</w:t>
        <w:br/>
        <w:t xml:space="preserve">                     'In the Profit and Loss statement',</w:t>
        <w:br/>
        <w:t xml:space="preserve">                     'Both',</w:t>
        <w:br/>
        <w:t xml:space="preserve">                     'None'],</w:t>
        <w:br/>
        <w:t xml:space="preserve">  'ID': 'S7.P8B',</w:t>
        <w:br/>
        <w:t xml:space="preserve">  'Question': 'The costs associated with implementing these measures are '</w:t>
        <w:br/>
        <w:t xml:space="preserve">              'accounted for within the project CAPEX and/or within the '</w:t>
        <w:br/>
        <w:t xml:space="preserve">              "project's profit and loss (P&amp;L) statement."},</w:t>
        <w:br/>
        <w:t xml:space="preserve"> {'Answer': 'Number',</w:t>
        <w:br/>
        <w:t xml:space="preserve">  'Answer Options': [],</w:t>
        <w:br/>
        <w:t xml:space="preserve">  'ID': 'S7.P8B.1',</w:t>
        <w:br/>
        <w:t xml:space="preserve">  'Question': 'The percentage of the total project CAPEX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'S7.P8B.2',</w:t>
        <w:br/>
        <w:t xml:space="preserve">  'Question': 'The percentage of total project revenue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'S7.P8B.3.A',</w:t>
        <w:br/>
        <w:t xml:space="preserve">  'Question': 'The prior calendar year (or first applicable year) expenditure '</w:t>
        <w:br/>
        <w:t xml:space="preserve">              'in USD dedicated to these measures is disclosed.'},</w:t>
        <w:br/>
        <w:t xml:space="preserve"> {'Answer': 'Number',</w:t>
        <w:br/>
        <w:t xml:space="preserve">  'Answer Options': [],</w:t>
        <w:br/>
        <w:t xml:space="preserve">  'ID': 'S7.P8B.3.B',</w:t>
        <w:br/>
        <w:t xml:space="preserve">  'Question': 'The forecasted yearly expenditure in USD dedicated to these '</w:t>
        <w:br/>
        <w:t xml:space="preserve">              'measures from start of operations is disclosed.'},</w:t>
        <w:br/>
        <w:t xml:space="preserve"> {'Answer': 'Number',</w:t>
        <w:br/>
        <w:t xml:space="preserve">  'Answer Options': [],</w:t>
        <w:br/>
        <w:t xml:space="preserve">  'ID': 'S7.X4B',</w:t>
        <w:br/>
        <w:t xml:space="preserve">  'Question': 'The number of people enjoying a measurable improved health and '</w:t>
        <w:br/>
        <w:t xml:space="preserve">              'safety as a result of the project is disclosed.'},</w:t>
        <w:br/>
        <w:t xml:space="preserve"> {'Answer': 'Text',</w:t>
        <w:br/>
        <w:t xml:space="preserve">  'Answer Options': [],</w:t>
        <w:br/>
        <w:t xml:space="preserve">  'ID': 'S7.BY2',</w:t>
        <w:br/>
        <w:t xml:space="preserve">  'Question': 'Explanation is provided on how each numerical value contributes '</w:t>
        <w:br/>
        <w:t xml:space="preserve">              "to the project's positive contribution examples selected for "</w:t>
        <w:br/>
        <w:t xml:space="preserve">              'this criterion.'},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'S8.FD1',</w:t>
        <w:br/>
        <w:t xml:space="preserve">  'Question': 'The rights and wellbeing of workers engaged throughout the life '</w:t>
        <w:br/>
        <w:t xml:space="preserve">              'cycle of the project are in accordance with the International '</w:t>
        <w:br/>
        <w:t xml:space="preserve">              'Labour Organization (ILO) Decent Work Indicators or national '</w:t>
        <w:br/>
        <w:t xml:space="preserve">              'laws, whichever is more stringent.'},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'S8.Z4F',</w:t>
        <w:br/>
        <w:t xml:space="preserve">  'Question': 'The project strives to protect the rights and wellbeing of '</w:t>
        <w:br/>
        <w:t xml:space="preserve">              'direct workers and other workers on the site.'},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'S8.PC4',</w:t>
        <w:br/>
        <w:t xml:space="preserve">  'Question': 'The project has dedicated senior management staff responsible '</w:t>
        <w:br/>
        <w:t xml:space="preserve">              'for human resources and the enforcement of labour policies.'},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enforce trainings within one year from the '</w:t>
        <w:br/>
        <w:t xml:space="preserve">                     'submission of this form',</w:t>
        <w:br/>
        <w:t xml:space="preserve">                     'N/A: No security personnel',</w:t>
        <w:br/>
        <w:t xml:space="preserve">                     'No'],</w:t>
        <w:br/>
        <w:t xml:space="preserve">  'ID': 'S8.W7K',</w:t>
        <w:br/>
        <w:t xml:space="preserve">  'Question': 'The project ensures that security personnel, directly hired or '</w:t>
        <w:br/>
        <w:t xml:space="preserve">              'subcontracted, have successfully completed training as regards '</w:t>
        <w:br/>
        <w:t xml:space="preserve">              'to use of force (and where applicable, firearms) and '</w:t>
        <w:br/>
        <w:t xml:space="preserve">              'appropriate conduct towards local communities and workers.'},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Country is not signatory to the ILO convention on '</w:t>
        <w:br/>
        <w:t xml:space="preserve">                     'freedom of association',</w:t>
        <w:br/>
        <w:t xml:space="preserve">                     'No'],</w:t>
        <w:br/>
        <w:t xml:space="preserve">  'ID': 'S8.A7L',</w:t>
        <w:br/>
        <w:t xml:space="preserve">  'Question': 'The project upholds the freedom of association and collective '</w:t>
        <w:br/>
        <w:t xml:space="preserve">              'bargaining of workers and employers during the construction and '</w:t>
        <w:br/>
        <w:t xml:space="preserve">              'operations phases.'},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National laws do not encompass freedom of '</w:t>
        <w:br/>
        <w:t xml:space="preserve">                     'association',</w:t>
        <w:br/>
        <w:t xml:space="preserve">                     'No'],</w:t>
        <w:br/>
        <w:t xml:space="preserve">  'ID': 'S8.6NC',</w:t>
        <w:br/>
        <w:t xml:space="preserve">  'Question': 'The employment policy includes a clause stating that the '</w:t>
        <w:br/>
        <w:t xml:space="preserve">              'employer does not prevent employees from freely associating, '</w:t>
        <w:br/>
        <w:t xml:space="preserve">              'does not prevent collective bargaining, and ensures adherence '</w:t>
        <w:br/>
        <w:t xml:space="preserve">              'to collective bargaining agreements where they exist.'},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'S8.FA6',</w:t>
        <w:br/>
        <w:t xml:space="preserve">  'Question': 'The project protects its workforce by refraining from any form '</w:t>
        <w:br/>
        <w:t xml:space="preserve">              "of forced, compulsory, or child labour throughout the project's "</w:t>
        <w:br/>
        <w:t xml:space="preserve">              'life cycle.'},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'S8.U3O',</w:t>
        <w:br/>
        <w:t xml:space="preserve">  'Question': 'The project adheres to and upholds principles of equal '</w:t>
        <w:br/>
        <w:t xml:space="preserve">              'opportunity, fair treatment, and non-discrimination on the '</w:t>
        <w:br/>
        <w:t xml:space="preserve">              'grounds of race, colour, gender, sexual orientation, language, '</w:t>
        <w:br/>
        <w:t xml:space="preserve">              'religion, national or social origin, or political or other '</w:t>
        <w:br/>
        <w:t xml:space="preserve">              'opinion.'},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 accommodation necessary',</w:t>
        <w:br/>
        <w:t xml:space="preserve">                     'No'],</w:t>
        <w:br/>
        <w:t xml:space="preserve">  'ID': 'S8.2VU',</w:t>
        <w:br/>
        <w:t xml:space="preserve">  'Question': 'When necessary for the project to provide accommodation '</w:t>
        <w:br/>
        <w:t xml:space="preserve">              'services to its workers, the project has policies in place to '</w:t>
        <w:br/>
        <w:t xml:space="preserve">              'ensure that the accommodation quality and management align with '</w:t>
        <w:br/>
        <w:t xml:space="preserve">              'the principles of non-discrimination and equal opportunity.'},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Project acquired in operations. Included with '</w:t>
        <w:br/>
        <w:t xml:space="preserve">                     'current partners',</w:t>
        <w:br/>
        <w:t xml:space="preserve">                     'No'],</w:t>
        <w:br/>
        <w:t xml:space="preserve">  'ID': 'S8.YL6',</w:t>
        <w:br/>
        <w:t xml:space="preserve">  'Question': "There are clauses in the project's contracts, labour policies, "</w:t>
        <w:br/>
        <w:t xml:space="preserve">              'and tender documents shared with primary contractors and '</w:t>
        <w:br/>
        <w:t xml:space="preserve">              "primary suppliers that include a 'no child-labour' disclaimer."},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take measures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'S8.Z5L',</w:t>
        <w:br/>
        <w:t xml:space="preserve">  'Question': 'The project takes measures to ensure that human and labour '</w:t>
        <w:br/>
        <w:t xml:space="preserve">              'rights issues are identified and disclosed at least across its '</w:t>
        <w:br/>
        <w:t xml:space="preserve">              'primary contractors and primary suppliers.'},</w:t>
        <w:br/>
        <w:t xml:space="preserve"> {'Answer': 'Single-select',</w:t>
        <w:br/>
        <w:t xml:space="preserve">  'Answer Options': ['Yes, through audits',</w:t>
        <w:br/>
        <w:t xml:space="preserve">                     'Yes, through contractual agreement',</w:t>
        <w:br/>
        <w:t xml:space="preserve">                     'Yes, through other mechanisms',</w:t>
        <w:br/>
        <w:t xml:space="preserve">                     'Project in development: future commitment'],</w:t>
        <w:br/>
        <w:t xml:space="preserve">  'ID': 'S8.6UK',</w:t>
        <w:br/>
        <w:t xml:space="preserve">  'Question': 'The project ensures that its primary contractors and primary '</w:t>
        <w:br/>
        <w:t xml:space="preserve">              'suppliers align with the International Labour Organization '</w:t>
        <w:br/>
        <w:t xml:space="preserve">              '(ILO) Decent Work Indicators or national laws, whichever is '</w:t>
        <w:br/>
        <w:t xml:space="preserve">              'more stringent.'},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'S8.XE5',</w:t>
        <w:br/>
        <w:t xml:space="preserve">  'Question': 'The project ensures that all direct workers and other workers '</w:t>
        <w:br/>
        <w:t xml:space="preserve">              'on the site have an employment contract with their respective '</w:t>
        <w:br/>
        <w:t xml:space="preserve">              'employer.'},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'S8.J6J',</w:t>
        <w:br/>
        <w:t xml:space="preserve">  'Question': 'The project has communicated its labour policies and terms of '</w:t>
        <w:br/>
        <w:t xml:space="preserve">              'employment to workers contracted directly.'},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'S8.W7L',</w:t>
        <w:br/>
        <w:t xml:space="preserve">  'Question': 'The project has a remuneration policy that respects the local '</w:t>
        <w:br/>
        <w:t xml:space="preserve">              'law and meets the local minimum wage.'},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'S8.OL5',</w:t>
        <w:br/>
        <w:t xml:space="preserve">  'Question': "The employment contracts, employee handbook, or project's "</w:t>
        <w:br/>
        <w:t xml:space="preserve">              'labour policies include retrenchment policies and procedures.'},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'S8.9MP',</w:t>
        <w:br/>
        <w:t xml:space="preserve">  'Question': 'All workers in the project have access to an appropriate '</w:t>
        <w:br/>
        <w:t xml:space="preserve">              'grievance mechanism.'},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'S8.9BT',</w:t>
        <w:br/>
        <w:t xml:space="preserve">  'Question': 'The project has conducted a human rights assessment as '</w:t>
        <w:br/>
        <w:t xml:space="preserve">              'referenced in the Equator Principles (EP) or equivalent human '</w:t>
        <w:br/>
        <w:t xml:space="preserve">              'rights assessment.'},</w:t>
        <w:br/>
        <w:t xml:space="preserve"> {'Answer': 'Single-select',</w:t>
        <w:br/>
        <w:t xml:space="preserve">  'Answer Options': ['Yes',</w:t>
        <w:br/>
        <w:t xml:space="preserve">                     'Commitment to implement a risk mitigation plan within '</w:t>
        <w:br/>
        <w:t xml:space="preserve">                     'one year from the submission of this form',</w:t>
        <w:br/>
        <w:t xml:space="preserve">                     'N/A: No risks identified',</w:t>
        <w:br/>
        <w:t xml:space="preserve">                     'No'],</w:t>
        <w:br/>
        <w:t xml:space="preserve">  'ID': 'S8.9BT.1',</w:t>
        <w:br/>
        <w:t xml:space="preserve">  'Question': 'The project has implemented a risk mitigation plan to manage, '</w:t>
        <w:br/>
        <w:t xml:space="preserve">              'eliminate, or limit the potential human rights risks or '</w:t>
        <w:br/>
        <w:t xml:space="preserve">              'negative impacts.'},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'S8.E4X',</w:t>
        <w:br/>
        <w:t xml:space="preserve">  'Question': 'The project ensures that workers and visitors to the site(s) '</w:t>
        <w:br/>
        <w:t xml:space="preserve">              'behave in compliance with local laws and respect the ways of '</w:t>
        <w:br/>
        <w:t xml:space="preserve">              'living of local communities.'},</w:t>
        <w:br/>
        <w:t xml:space="preserve"> {'Answer': 'Single-select',</w:t>
        <w:br/>
        <w:t xml:space="preserve">  'Answer Options': ['No', 'Yes'],</w:t>
        <w:br/>
        <w:t xml:space="preserve">  'ID': 'S8.8WZ',</w:t>
        <w:br/>
        <w:t xml:space="preserve">  'Question': 'The project has been found guilty of a violation of human '</w:t>
        <w:br/>
        <w:t xml:space="preserve">              'rights for any of its activities in the country(ies) of '</w:t>
        <w:br/>
        <w:t xml:space="preserve">              'operation within the last three calendar years.'},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Local technical skills unavailable or remote '</w:t>
        <w:br/>
        <w:t xml:space="preserve">                     'location',</w:t>
        <w:br/>
        <w:t xml:space="preserve">                     'No'],</w:t>
        <w:br/>
        <w:t xml:space="preserve">  'ID': 'S8.PQ5',</w:t>
        <w:br/>
        <w:t xml:space="preserve">  'Question': 'The project promotes local employment opportunities during '</w:t>
        <w:br/>
        <w:t xml:space="preserve">              'construction and operations.'},</w:t>
        <w:br/>
        <w:t xml:space="preserve"> {'Answer': 'Single-select',</w:t>
        <w:br/>
        <w:t xml:space="preserve">  'Answer Options': ['Yes', 'No'],</w:t>
        <w:br/>
        <w:t xml:space="preserve">  'ID': 'S8.U5R',</w:t>
        <w:br/>
        <w:t xml:space="preserve">  'Question': 'The project wants to claim a positive contribution to this '</w:t>
        <w:br/>
        <w:t xml:space="preserve">              'criterion.'},</w:t>
        <w:br/>
        <w:t xml:space="preserve"> {'Answer': 'Single-select',</w:t>
        <w:br/>
        <w:t xml:space="preserve">  'Answer Options': ['Yes', 'No'],</w:t>
        <w:br/>
        <w:t xml:space="preserve">  'ID': 'S8.U5R',</w:t>
        <w:br/>
        <w:t xml:space="preserve">  'Question': 'The project wants to claim a positive contribution to this '</w:t>
        <w:br/>
        <w:t xml:space="preserve">              'criterion.'},</w:t>
        <w:br/>
        <w:t xml:space="preserve"> {'Answer': 'Single-select',</w:t>
        <w:br/>
        <w:t xml:space="preserve">  'Answer Options': ['Yes', 'No'],</w:t>
        <w:br/>
        <w:t xml:space="preserve">  'ID': 'S8.SU1',</w:t>
        <w:br/>
        <w:t xml:space="preserve">  'Question': 'The project provides, implements, or supports significant human '</w:t>
        <w:br/>
        <w:t xml:space="preserve">              'and labour rights measures or services at a broader systems '</w:t>
        <w:br/>
        <w:t xml:space="preserve">              'scale.'},</w:t>
        <w:br/>
        <w:t xml:space="preserve"> {'Answer': 'Multi-select',</w:t>
        <w:br/>
        <w:t xml:space="preserve">  'Answer Options': ['Influences primary contractors and suppliers to '</w:t>
        <w:br/>
        <w:t xml:space="preserve">                     'significantly improve their human and labour rights',</w:t>
        <w:br/>
        <w:t xml:space="preserve">                     'Works with local human rights service providers to '</w:t>
        <w:br/>
        <w:t xml:space="preserve">                     'support both affected and wider communities',</w:t>
        <w:br/>
        <w:t xml:space="preserve">                     'Implements labour and human rights measures for its '</w:t>
        <w:br/>
        <w:t xml:space="preserve">                     'workers that go beyond national law and sector '</w:t>
        <w:br/>
        <w:t xml:space="preserve">                     'requirements'],</w:t>
        <w:br/>
        <w:t xml:space="preserve">  'ID': 'S8.PD2',</w:t>
        <w:br/>
        <w:t xml:space="preserve">  'Question': 'The project improves human and labour rights measures and '</w:t>
        <w:br/>
        <w:t xml:space="preserve">              'services in selected domains.'},</w:t>
        <w:br/>
        <w:t xml:space="preserve"> {'Answer': 'Multi-select',</w:t>
        <w:br/>
        <w:t xml:space="preserve">  'Answer Options': ['In case of pandemics, project guarantees migrant workers '</w:t>
        <w:br/>
        <w:t xml:space="preserve">                     'are offered financial assistance to facilitate their '</w:t>
        <w:br/>
        <w:t xml:space="preserve">                     'return to their home country',</w:t>
        <w:br/>
        <w:t xml:space="preserve">                     'In case of pandemics, the project guarantees that '</w:t>
        <w:br/>
        <w:t xml:space="preserve">                     'migrant workers receive a liveable wage throughout the '</w:t>
        <w:br/>
        <w:t xml:space="preserve">                     'duration of restrictions',</w:t>
        <w:br/>
        <w:t xml:space="preserve">                     'Project provides trainings or workshops in the '</w:t>
        <w:br/>
        <w:t xml:space="preserve">                     'surrounding communities',</w:t>
        <w:br/>
        <w:t xml:space="preserve">                     'Significant contribution to lower unemployment rate in '</w:t>
        <w:br/>
        <w:t xml:space="preserve">                     'the surrounding communities'],</w:t>
        <w:br/>
        <w:t xml:space="preserve">  'ID': 'S8.6SA',</w:t>
        <w:br/>
        <w:t xml:space="preserve">  'Question': 'The project meets the Positive Contribution declaration(s) for '</w:t>
        <w:br/>
        <w:t xml:space="preserve">              'this criterion, which might be either realised or anticipated.'},</w:t>
        <w:br/>
        <w:t xml:space="preserve"> {'Answer': 'Single-select',</w:t>
        <w:br/>
        <w:t xml:space="preserve">  'Answer Options': ['Yes', 'No'],</w:t>
        <w:br/>
        <w:t xml:space="preserve">  'ID': 'S8.L7T',</w:t>
        <w:br/>
        <w:t xml:space="preserve">  'Question': 'The project includes a Nature-based Solution (NbS) to satisfy '</w:t>
        <w:br/>
        <w:t xml:space="preserve">              'the Positive Contribution declaration(s) for this criterion.'},</w:t>
        <w:br/>
        <w:t xml:space="preserve"> {'Answer': 'Single-select',</w:t>
        <w:br/>
        <w:t xml:space="preserve">  'Answer Options': ['Project CAPEX',</w:t>
        <w:br/>
        <w:t xml:space="preserve">                     'In the Profit and Loss statement',</w:t>
        <w:br/>
        <w:t xml:space="preserve">                     'Both',</w:t>
        <w:br/>
        <w:t xml:space="preserve">                     'None'],</w:t>
        <w:br/>
        <w:t xml:space="preserve">  'ID': 'S8.7ZH',</w:t>
        <w:br/>
        <w:t xml:space="preserve">  'Question': 'The costs associated with implementing these measures are '</w:t>
        <w:br/>
        <w:t xml:space="preserve">              'accounted for within the project CAPEX and/or within the '</w:t>
        <w:br/>
        <w:t xml:space="preserve">              "project's profit and loss (P&amp;L) statement."},</w:t>
        <w:br/>
        <w:t xml:space="preserve"> {'Answer': 'Number',</w:t>
        <w:br/>
        <w:t xml:space="preserve">  'Answer Options': [],</w:t>
        <w:br/>
        <w:t xml:space="preserve">  'ID': 'S8.7ZH.1',</w:t>
        <w:br/>
        <w:t xml:space="preserve">  'Question': 'The percentage of the total project CAPEX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'S8.7ZH.2',</w:t>
        <w:br/>
        <w:t xml:space="preserve">  'Question': 'The percentage of total project revenue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'S8.7ZH.3.A',</w:t>
        <w:br/>
        <w:t xml:space="preserve">  'Question': 'The prior calendar year (or first applicable year) expenditure '</w:t>
        <w:br/>
        <w:t xml:space="preserve">              'in USD dedicated to these measures is disclosed.'},</w:t>
        <w:br/>
        <w:t xml:space="preserve"> {'Answer': 'Number',</w:t>
        <w:br/>
        <w:t xml:space="preserve">  'Answer Options': [],</w:t>
        <w:br/>
        <w:t xml:space="preserve">  'ID': 'S8.7ZH.3.B',</w:t>
        <w:br/>
        <w:t xml:space="preserve">  'Question': 'The forecasted yearly expenditure in USD dedicated to these '</w:t>
        <w:br/>
        <w:t xml:space="preserve">              'measures from start of operations is disclosed.'},</w:t>
        <w:br/>
        <w:t xml:space="preserve"> {'Answer': 'Number',</w:t>
        <w:br/>
        <w:t xml:space="preserve">  'Answer Options': [],</w:t>
        <w:br/>
        <w:t xml:space="preserve">  'ID': 'S8.I8Q',</w:t>
        <w:br/>
        <w:t xml:space="preserve">  'Question': 'The number of people with secure employment as a result of the '</w:t>
        <w:br/>
        <w:t xml:space="preserve">              'project, who were previously unemployed or underemployed, is '</w:t>
        <w:br/>
        <w:t xml:space="preserve">              'disclosed.'},</w:t>
        <w:br/>
        <w:t xml:space="preserve"> {'Answer': 'Number',</w:t>
        <w:br/>
        <w:t xml:space="preserve">  'Answer Options': [],</w:t>
        <w:br/>
        <w:t xml:space="preserve">  'ID': 'S8.XC8',</w:t>
        <w:br/>
        <w:t xml:space="preserve">  'Question': 'The number of youths with secure employment as a result of the '</w:t>
        <w:br/>
        <w:t xml:space="preserve">              'project, who would not otherwise be employed, in education, or '</w:t>
        <w:br/>
        <w:t xml:space="preserve">              'in training, is disclosed.'},</w:t>
        <w:br/>
        <w:t xml:space="preserve"> {'Answer': 'Number',</w:t>
        <w:br/>
        <w:t xml:space="preserve">  'Answer Options': [],</w:t>
        <w:br/>
        <w:t xml:space="preserve">  'ID': 'S8.X5D',</w:t>
        <w:br/>
        <w:t xml:space="preserve">  'Question': 'The number of training sessions, workshops, and other '</w:t>
        <w:br/>
        <w:t xml:space="preserve">              'activities dedicated to the service is disclosed.'},</w:t>
        <w:br/>
        <w:t xml:space="preserve"> {'Answer': 'Number',</w:t>
        <w:br/>
        <w:t xml:space="preserve">  'Answer Options': [],</w:t>
        <w:br/>
        <w:t xml:space="preserve">  'ID': 'S8.GC2',</w:t>
        <w:br/>
        <w:t xml:space="preserve">  'Question': 'The percentage of local workforce at the project level (staff '</w:t>
        <w:br/>
        <w:t xml:space="preserve">              'working directly on the project) is disclosed.'},</w:t>
        <w:br/>
        <w:t xml:space="preserve"> {'Answer': 'Number',</w:t>
        <w:br/>
        <w:t xml:space="preserve">  'Answer Options': [],</w:t>
        <w:br/>
        <w:t xml:space="preserve">  'ID': 'S8.N4B',</w:t>
        <w:br/>
        <w:t xml:space="preserve">  'Question': 'The percentage of positions held by female staff (staff working '</w:t>
        <w:br/>
        <w:t xml:space="preserve">              'directly on the project) is disclosed.'},</w:t>
        <w:br/>
        <w:t xml:space="preserve"> {'Answer': 'Text',</w:t>
        <w:br/>
        <w:t xml:space="preserve">  'Answer Options': [],</w:t>
        <w:br/>
        <w:t xml:space="preserve">  'ID': 'S8.ZT6',</w:t>
        <w:br/>
        <w:t xml:space="preserve">  'Question': 'The explanation of how each numerical value provided in this '</w:t>
        <w:br/>
        <w:t xml:space="preserve">              "section contributes to the project's positive contribution "</w:t>
        <w:br/>
        <w:t xml:space="preserve">              'examples selected for this criterion is provided.'},</w:t>
        <w:br/>
        <w:t xml:space="preserve"> {'Answer': 'Single-select',</w:t>
        <w:br/>
        <w:t xml:space="preserve">  'Answer Options': ['No',</w:t>
        <w:br/>
        <w:t xml:space="preserve">                     'Unknown. Project in development: future commitment to '</w:t>
        <w:br/>
        <w:t xml:space="preserve">                     'avoid or minimise',</w:t>
        <w:br/>
        <w:t xml:space="preserve">                     'Yes'],</w:t>
        <w:br/>
        <w:t xml:space="preserve">  'ID': 'S9.O7H',</w:t>
        <w:br/>
        <w:t xml:space="preserve">  'Question': 'There has been or will be project-related land acquisition or '</w:t>
        <w:br/>
        <w:t xml:space="preserve">              'restriction on land use that led to involuntary displacement.'},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Different measures than RAP and LRP implemented',</w:t>
        <w:br/>
        <w:t xml:space="preserve">                     'No'],</w:t>
        <w:br/>
        <w:t xml:space="preserve">  'ID': 'S9.9LQ',</w:t>
        <w:br/>
        <w:t xml:space="preserve">  'Question': 'The project has planned and implemented appropriate measures, '</w:t>
        <w:br/>
        <w:t xml:space="preserve">              'such as a Resettlement Action Plan (RAP) and/or a Livelihood '</w:t>
        <w:br/>
        <w:t xml:space="preserve">              'Restoration Plan (LRP), to mitigate the negative impacts of '</w:t>
        <w:br/>
        <w:t xml:space="preserve">              'physical and/or economic displacement on local communities.'},</w:t>
        <w:br/>
        <w:t xml:space="preserve"> {'Answer': 'Single-select',</w:t>
        <w:br/>
        <w:t xml:space="preserve">  'Answer Options': ['Yes',</w:t>
        <w:br/>
        <w:t xml:space="preserve">                     'Commitment to implement such procedures within one year '</w:t>
        <w:br/>
        <w:t xml:space="preserve">                     'from the submission of this form',</w:t>
        <w:br/>
        <w:t xml:space="preserve">                     'Project in development: future commitment',</w:t>
        <w:br/>
        <w:t xml:space="preserve">                     'No'],</w:t>
        <w:br/>
        <w:t xml:space="preserve">  'ID': 'S9.Z6O',</w:t>
        <w:br/>
        <w:t xml:space="preserve">  'Question': 'The project has procedures in place to manage, evaluate and '</w:t>
        <w:br/>
        <w:t xml:space="preserve">              'update the RAP and/or LRP (or accepted equivalent).'},</w:t>
        <w:br/>
        <w:t xml:space="preserve"> {'Answer': 'Single-select',</w:t>
        <w:br/>
        <w:t xml:space="preserve">  'Answer Options': ['Yes',</w:t>
        <w:br/>
        <w:t xml:space="preserve">                     'Commitment to establish such budget within one year from '</w:t>
        <w:br/>
        <w:t xml:space="preserve">                     'the submission of this form',</w:t>
        <w:br/>
        <w:t xml:space="preserve">                     'Project in development: future commitment',</w:t>
        <w:br/>
        <w:t xml:space="preserve">                     'No'],</w:t>
        <w:br/>
        <w:t xml:space="preserve">  'ID': 'S9.V8A',</w:t>
        <w:br/>
        <w:t xml:space="preserve">  'Question': 'A budget for monitoring and evaluation of RAP and/or LRP (or '</w:t>
        <w:br/>
        <w:t xml:space="preserve">              'accepted equivalent) has been established.'},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'S9.IX7',</w:t>
        <w:br/>
        <w:t xml:space="preserve">  'Question': 'The project has engaged with affected communities on the '</w:t>
        <w:br/>
        <w:t xml:space="preserve">              'development of a RAP and a LRP (or equivalent) to ensure that '</w:t>
        <w:br/>
        <w:t xml:space="preserve">              'the mitigation of adverse effects as well as the benefits of '</w:t>
        <w:br/>
        <w:t xml:space="preserve">              'resettlement are appropriate and sustainable.'},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'S9.E6F',</w:t>
        <w:br/>
        <w:t xml:space="preserve">  'Question': 'The project has put in place a grievance mechanism.'},</w:t>
        <w:br/>
        <w:t xml:space="preserve"> {'Answer': 'Single-select',</w:t>
        <w:br/>
        <w:t xml:space="preserve">  'Answer Options': ['Yes'],</w:t>
        <w:br/>
        <w:t xml:space="preserve">  'ID': 'S9.OE1',</w:t>
        <w:br/>
        <w:t xml:space="preserve">  'Question': 'The project has identified the persons or communities eligible '</w:t>
        <w:br/>
        <w:t xml:space="preserve">              'for compensation and assistance through a baseline census.'},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'S9.OE1',</w:t>
        <w:br/>
        <w:t xml:space="preserve">  'Question': 'The project has identified the persons or communities eligible '</w:t>
        <w:br/>
        <w:t xml:space="preserve">              'for compensation and assistance through a baseline census.'},</w:t>
        <w:br/>
        <w:t xml:space="preserve"> {'Answer': 'Single-select',</w:t>
        <w:br/>
        <w:t xml:space="preserve">  'Answer Options': ['Yes',</w:t>
        <w:br/>
        <w:t xml:space="preserve">                     'Commitment to offer such compensation and assistance '</w:t>
        <w:br/>
        <w:t xml:space="preserve">                     'within one year from the submission of this form',</w:t>
        <w:br/>
        <w:t xml:space="preserve">                     'Project in development: future commitment',</w:t>
        <w:br/>
        <w:t xml:space="preserve">                     'No'],</w:t>
        <w:br/>
        <w:t xml:space="preserve">  'ID': 'S9.OE1.1',</w:t>
        <w:br/>
        <w:t xml:space="preserve">  'Question': 'Compensation for loss or use of assets has been offered at full '</w:t>
        <w:br/>
        <w:t xml:space="preserve">              'replacement cost to affected communities and persons.'},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'S9.OE1.2',</w:t>
        <w:br/>
        <w:t xml:space="preserve">  'Question': 'The project has disclosed all relevant information, consulted '</w:t>
        <w:br/>
        <w:t xml:space="preserve">              'with displaced persons, and facilitated their engagement in the '</w:t>
        <w:br/>
        <w:t xml:space="preserve">              'decision-making process.'},</w:t>
        <w:br/>
        <w:t xml:space="preserve"> {'Answer': 'Single-select',</w:t>
        <w:br/>
        <w:t xml:space="preserve">  'Answer Options': ['Yes',</w:t>
        <w:br/>
        <w:t xml:space="preserve">                     'Commitment to meet separately with affected vulnerable '</w:t>
        <w:br/>
        <w:t xml:space="preserve">                     'groups within one year from the submission of this form',</w:t>
        <w:br/>
        <w:t xml:space="preserve">                     'N/A: No affected vulnerable groups identified',</w:t>
        <w:br/>
        <w:t xml:space="preserve">                     'No'],</w:t>
        <w:br/>
        <w:t xml:space="preserve">  'ID': 'S9.OE1.3',</w:t>
        <w:br/>
        <w:t xml:space="preserve">  'Question': 'The project has met separately with affected vulnerable '</w:t>
        <w:br/>
        <w:t xml:space="preserve">              'groups.'},</w:t>
        <w:br/>
        <w:t xml:space="preserve"> {'Answer': 'Single-select',</w:t>
        <w:br/>
        <w:t xml:space="preserve">  'Answer Options': ['Yes',</w:t>
        <w:br/>
        <w:t xml:space="preserve">                     'No, but it can demonstrate that there was no alternative '</w:t>
        <w:br/>
        <w:t xml:space="preserve">                     'to involuntary displacement',</w:t>
        <w:br/>
        <w:t xml:space="preserve">                     'Project in development: future commitment',</w:t>
        <w:br/>
        <w:t xml:space="preserve">                     'No'],</w:t>
        <w:br/>
        <w:t xml:space="preserve">  'ID': 'S9.2QR',</w:t>
        <w:br/>
        <w:t xml:space="preserve">  'Question': 'The project can demonstrate that, through its current design, '</w:t>
        <w:br/>
        <w:t xml:space="preserve">              'it minimizes involuntary physical and economic displacement.'},</w:t>
        <w:br/>
        <w:t xml:space="preserve"> {'Answer': 'Single-select',</w:t>
        <w:br/>
        <w:t xml:space="preserve">  'Answer Options': ['Yes',</w:t>
        <w:br/>
        <w:t xml:space="preserve">                     'No, but the project can demonstrate that no better '</w:t>
        <w:br/>
        <w:t xml:space="preserve">                     'option was available',</w:t>
        <w:br/>
        <w:t xml:space="preserve">                     'Project in development: future commitment',</w:t>
        <w:br/>
        <w:t xml:space="preserve">                     'No'],</w:t>
        <w:br/>
        <w:t xml:space="preserve">  'ID': 'S9.8JJ',</w:t>
        <w:br/>
        <w:t xml:space="preserve">  'Question': 'The resettlement policy or programme addresses the minimization '</w:t>
        <w:br/>
        <w:t xml:space="preserve">              'of climate change related impacts.'},</w:t>
        <w:br/>
        <w:t xml:space="preserve"> {'Answer': 'Single-select',</w:t>
        <w:br/>
        <w:t xml:space="preserve">  'Answer Options': ['Yes', 'No'],</w:t>
        <w:br/>
        <w:t xml:space="preserve">  'ID': 'S9.G6C',</w:t>
        <w:br/>
        <w:t xml:space="preserve">  'Question': 'The project wants to claim a positive contribution to this '</w:t>
        <w:br/>
        <w:t xml:space="preserve">              'criterion.'},</w:t>
        <w:br/>
        <w:t xml:space="preserve"> {'Answer': 'Single-select',</w:t>
        <w:br/>
        <w:t xml:space="preserve">  'Answer Options': ['Yes', 'No'],</w:t>
        <w:br/>
        <w:t xml:space="preserve">  'ID': 'S9.6ZY',</w:t>
        <w:br/>
        <w:t xml:space="preserve">  'Question': 'The project provides benefits to surrounding or affected '</w:t>
        <w:br/>
        <w:t xml:space="preserve">              'communities that lead to a significant improvement to their '</w:t>
        <w:br/>
        <w:t xml:space="preserve">              'livelihoods.'},</w:t>
        <w:br/>
        <w:t xml:space="preserve"> {'Answer': 'Single-select',</w:t>
        <w:br/>
        <w:t xml:space="preserve">  'Answer Options': ['Yes', 'No'],</w:t>
        <w:br/>
        <w:t xml:space="preserve">  'ID': 'S9.1CB',</w:t>
        <w:br/>
        <w:t xml:space="preserve">  'Question': 'This significant improvement in livelihoods has been verified '</w:t>
        <w:br/>
        <w:t xml:space="preserve">              'through an appropriate assessment which includes at least a '</w:t>
        <w:br/>
        <w:t xml:space="preserve">              'community consultation and a monitoring programme.'},</w:t>
        <w:br/>
        <w:t xml:space="preserve"> {'Answer': 'Multi-select',</w:t>
        <w:br/>
        <w:t xml:space="preserve">  'Answer Options': ['Participation in education facilities',</w:t>
        <w:br/>
        <w:t xml:space="preserve">                     'Participation in health facilities',</w:t>
        <w:br/>
        <w:t xml:space="preserve">                     'Participation in religious facilities',</w:t>
        <w:br/>
        <w:t xml:space="preserve">                     'Participation in social facilities',</w:t>
        <w:br/>
        <w:t xml:space="preserve">                     'Participation in cultural facilities',</w:t>
        <w:br/>
        <w:t xml:space="preserve">                     'Provision of resources to end hunger'],</w:t>
        <w:br/>
        <w:t xml:space="preserve">  'ID': 'S9.7QG',</w:t>
        <w:br/>
        <w:t xml:space="preserve">  'Question': 'The project meets the Positive Contribution declaration(s) for '</w:t>
        <w:br/>
        <w:t xml:space="preserve">              'this criterion, which might be either realised or anticipated.'},</w:t>
        <w:br/>
        <w:t xml:space="preserve"> {'Answer': 'Single-select',</w:t>
        <w:br/>
        <w:t xml:space="preserve">  'Answer Options': ['Yes', 'No'],</w:t>
        <w:br/>
        <w:t xml:space="preserve">  'ID': 'S9.G2K',</w:t>
        <w:br/>
        <w:t xml:space="preserve">  'Question': 'The project includes a Nature-based Solution (NbS) to satisfy '</w:t>
        <w:br/>
        <w:t xml:space="preserve">              'the Positive Contribution declaration(s) for this criterion.'},</w:t>
        <w:br/>
        <w:t xml:space="preserve"> {'Answer': 'Single-select',</w:t>
        <w:br/>
        <w:t xml:space="preserve">  'Answer Options': ['Project CAPEX',</w:t>
        <w:br/>
        <w:t xml:space="preserve">                     'In the Profit and Loss statement',</w:t>
        <w:br/>
        <w:t xml:space="preserve">                     'Both',</w:t>
        <w:br/>
        <w:t xml:space="preserve">                     'None'],</w:t>
        <w:br/>
        <w:t xml:space="preserve">  'ID': 'S9.B1G',</w:t>
        <w:br/>
        <w:t xml:space="preserve">  'Question': 'The costs associated with implementing these measures are '</w:t>
        <w:br/>
        <w:t xml:space="preserve">              'accounted for within the project CAPEX and/or within the '</w:t>
        <w:br/>
        <w:t xml:space="preserve">              "project's profit and loss (P&amp;L) statement."},</w:t>
        <w:br/>
        <w:t xml:space="preserve"> {'Answer': 'Number',</w:t>
        <w:br/>
        <w:t xml:space="preserve">  'Answer Options': [],</w:t>
        <w:br/>
        <w:t xml:space="preserve">  'ID': 'S9.B1G.1',</w:t>
        <w:br/>
        <w:t xml:space="preserve">  'Question': 'The percentage of the total project CAPEX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'S9.B1G.2',</w:t>
        <w:br/>
        <w:t xml:space="preserve">  'Question': 'The percentage of total project revenue that these measures '</w:t>
        <w:br/>
        <w:t xml:space="preserve">              'represent is disclosed.'},</w:t>
        <w:br/>
        <w:t xml:space="preserve"> {'Answer': 'Number',</w:t>
        <w:br/>
        <w:t xml:space="preserve">  'Answer Options': [],</w:t>
        <w:br/>
        <w:t xml:space="preserve">  'ID': 'S9.B1G.3.A',</w:t>
        <w:br/>
        <w:t xml:space="preserve">  'Question': 'The prior calendar year (or first applicable year) expenditure '</w:t>
        <w:br/>
        <w:t xml:space="preserve">              'in USD dedicated to these measures is disclosed.'},</w:t>
        <w:br/>
        <w:t xml:space="preserve"> {'Answer': 'Number',</w:t>
        <w:br/>
        <w:t xml:space="preserve">  'Answer Options': [],</w:t>
        <w:br/>
        <w:t xml:space="preserve">  'ID': 'S9.B1G.3.B',</w:t>
        <w:br/>
        <w:t xml:space="preserve">  'Question': 'The forecasted yearly expenditure in USD dedicated to these '</w:t>
        <w:br/>
        <w:t xml:space="preserve">              'measures from start of operations is disclosed.'},</w:t>
        <w:br/>
        <w:t xml:space="preserve"> {'Answer': 'Number',</w:t>
        <w:br/>
        <w:t xml:space="preserve">  'Answer Options': [],</w:t>
        <w:br/>
        <w:t xml:space="preserve">  'ID': 'S9.QN8',</w:t>
        <w:br/>
        <w:t xml:space="preserve">  'Question': 'The number of people in affected communities who receive '</w:t>
        <w:br/>
        <w:t xml:space="preserve">              'benefits from the project is disclosed.'},</w:t>
        <w:br/>
        <w:t xml:space="preserve"> {'Answer': 'Number',</w:t>
        <w:br/>
        <w:t xml:space="preserve">  'Answer Options': [],</w:t>
        <w:br/>
        <w:t xml:space="preserve">  'ID': 'S9.6NY',</w:t>
        <w:br/>
        <w:t xml:space="preserve">  'Question': 'The project’s open space accessible to all within the project’s '</w:t>
        <w:br/>
        <w:t xml:space="preserve">              'built-up area and/or community relocation area in relation to '</w:t>
        <w:br/>
        <w:t xml:space="preserve">              'the city/town/region’s public space is disclosed as a '</w:t>
        <w:br/>
        <w:t xml:space="preserve">              'percentage.'},</w:t>
        <w:br/>
        <w:t xml:space="preserve"> {'Answer': 'Text',</w:t>
        <w:br/>
        <w:t xml:space="preserve">  'Answer Options': [],</w:t>
        <w:br/>
        <w:t xml:space="preserve">  'ID': 'S9.Q3T',</w:t>
        <w:br/>
        <w:t xml:space="preserve">  'Question': 'An explanation is provided on how each numerical value in this '</w:t>
        <w:br/>
        <w:t xml:space="preserve">              "section contributes to the project's positive contribution "</w:t>
        <w:br/>
        <w:t xml:space="preserve">              'examples selected for this criterion.'},</w:t>
        <w:br/>
        <w:t xml:space="preserve"> {'Answer': 'Single-select',</w:t>
        <w:br/>
        <w:t xml:space="preserve">  'Answer Options': ['Yes',</w:t>
        <w:br/>
        <w:t xml:space="preserve">                     'Commitment to conduct a stakeholder mapping exercise '</w:t>
        <w:br/>
        <w:t xml:space="preserve">                     'within one year from the submission of this form',</w:t>
        <w:br/>
        <w:t xml:space="preserve">                     'Project in development: future commitment',</w:t>
        <w:br/>
        <w:t xml:space="preserve">                     'No'],</w:t>
        <w:br/>
        <w:t xml:space="preserve">  'ID': 'S10.HW8',</w:t>
        <w:br/>
        <w:t xml:space="preserve">  'Question': 'The project undertook a stakeholder mapping exercise to '</w:t>
        <w:br/>
        <w:t xml:space="preserve">              'determine all stakeholders directly and indirectly affected by '</w:t>
        <w:br/>
        <w:t xml:space="preserve">              'and/or interested in the project.'},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'S10.K2M',</w:t>
        <w:br/>
        <w:t xml:space="preserve">  'Question': 'The Stakeholder Engagement Plan (including public '</w:t>
        <w:br/>
        <w:t xml:space="preserve">              'participation) takes into account the specific needs of each '</w:t>
        <w:br/>
        <w:t xml:space="preserve">              'stakeholder and considers the broad range of project issues '</w:t>
        <w:br/>
        <w:t xml:space="preserve">              'that need to be addressed.'},</w:t>
        <w:br/>
        <w:t xml:space="preserve"> {'Answer': 'Single-select',</w:t>
        <w:br/>
        <w:t xml:space="preserve">  'Answer Options': ['Yes',</w:t>
        <w:br/>
        <w:t xml:space="preserve">                     'Commitment to consult and provide the relevant '</w:t>
        <w:br/>
        <w:t xml:space="preserve">                     'stakeholders with clear disclosure within one year from '</w:t>
        <w:br/>
        <w:t xml:space="preserve">                     'the submission of this form',</w:t>
        <w:br/>
        <w:t xml:space="preserve">                     'No'],</w:t>
        <w:br/>
        <w:t xml:space="preserve">  'ID': 'S10.8CC',</w:t>
        <w:br/>
        <w:t xml:space="preserve">  'Question': 'The project revisits its Stakeholder Engagement Plan and '</w:t>
        <w:br/>
        <w:t xml:space="preserve">              'engages with relevant stakeholders at least once a year.'},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'S10.6ZT',</w:t>
        <w:br/>
        <w:t xml:space="preserve">  'Question': 'The project has effectively engaged with all affected '</w:t>
        <w:br/>
        <w:t xml:space="preserve">              'stakeholders and communities throughout the project life '</w:t>
        <w:br/>
        <w:t xml:space="preserve">              'cycle.'},</w:t>
        <w:br/>
        <w:t xml:space="preserve"> {'Answer': 'Single-select',</w:t>
        <w:br/>
        <w:t xml:space="preserve">  'Answer Options': ['Both',</w:t>
        <w:br/>
        <w:t xml:space="preserve">                     'Project budget',</w:t>
        <w:br/>
        <w:t xml:space="preserve">                     'Separate expenditure',</w:t>
        <w:br/>
        <w:t xml:space="preserve">                     'Actions not accounted for'],</w:t>
        <w:br/>
        <w:t xml:space="preserve">  'ID': 'S10.T8U',</w:t>
        <w:br/>
        <w:t xml:space="preserve">  'Question': 'Stakeholder engagement efforts have been included in the '</w:t>
        <w:br/>
        <w:t xml:space="preserve">              'project budget for development and construction, or treated as '</w:t>
        <w:br/>
        <w:t xml:space="preserve">              'separate expenditure.'},</w:t>
        <w:br/>
        <w:t xml:space="preserve"> {'Answer': 'Number',</w:t>
        <w:br/>
        <w:t xml:space="preserve">  'Answer Options': [],</w:t>
        <w:br/>
        <w:t xml:space="preserve">  'ID': 'S10.SO5.A',</w:t>
        <w:br/>
        <w:t xml:space="preserve">  'Question': 'The actual budget in USD allocated to stakeholder engagement '</w:t>
        <w:br/>
        <w:t xml:space="preserve">              'during development and construction is disclosed.'},</w:t>
        <w:br/>
        <w:t xml:space="preserve"> {'Answer': 'Number',</w:t>
        <w:br/>
        <w:t xml:space="preserve">  'Answer Options': [],</w:t>
        <w:br/>
        <w:t xml:space="preserve">  'ID': 'S10.SO5.B',</w:t>
        <w:br/>
        <w:t xml:space="preserve">  'Question': 'The forecasted budget in USD allocated to stakeholder '</w:t>
        <w:br/>
        <w:t xml:space="preserve">              'engagement during development and construction is disclosed.'},</w:t>
        <w:br/>
        <w:t xml:space="preserve"> {'Answer': 'Number',</w:t>
        <w:br/>
        <w:t xml:space="preserve">  'Answer Options': [],</w:t>
        <w:br/>
        <w:t xml:space="preserve">  'ID': 'S10.W5V.A',</w:t>
        <w:br/>
        <w:t xml:space="preserve">  'Question': 'The prior calendar year (or first applicable year) expenditure '</w:t>
        <w:br/>
        <w:t xml:space="preserve">              'in USD allocated to stakeholder engagement is disclosed.'},</w:t>
        <w:br/>
        <w:t xml:space="preserve"> {'Answer': 'Number',</w:t>
        <w:br/>
        <w:t xml:space="preserve">  'Answer Options': [],</w:t>
        <w:br/>
        <w:t xml:space="preserve">  'ID': 'S10.W5V.B',</w:t>
        <w:br/>
        <w:t xml:space="preserve">  'Question': 'The forecasted yearly expenditure in USD dedicated to '</w:t>
        <w:br/>
        <w:t xml:space="preserve">              'stakeholder engagement, since starting operations, is '</w:t>
        <w:br/>
        <w:t xml:space="preserve">              'disclosed.'},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'S10.ZY6',</w:t>
        <w:br/>
        <w:t xml:space="preserve">  'Question': 'The project has the regulatory and financing requirements in '</w:t>
        <w:br/>
        <w:t xml:space="preserve">              'place for stakeholder engagement.'},</w:t>
        <w:br/>
        <w:t xml:space="preserve"> {'Answer': 'Single-select',</w:t>
        <w:br/>
        <w:t xml:space="preserve">  'Answer Options': ['Yes, the project affects people or communities',</w:t>
        <w:br/>
        <w:t xml:space="preserve">                     'Yes, the project does not affect people or communities',</w:t>
        <w:br/>
        <w:t xml:space="preserve">                     'Project in development: future commitment',</w:t>
        <w:br/>
        <w:t xml:space="preserve">                     'No'],</w:t>
        <w:br/>
        <w:t xml:space="preserve">  'ID': 'S10.J4L',</w:t>
        <w:br/>
        <w:t xml:space="preserve">  'Question': 'The project has conducted an analysis to identify people or '</w:t>
        <w:br/>
        <w:t xml:space="preserve">              'communities that are or could be affected by the project.'},</w:t>
        <w:br/>
        <w:t xml:space="preserve"> {'Answer': 'Number',</w:t>
        <w:br/>
        <w:t xml:space="preserve">  'Answer Options': [],</w:t>
        <w:br/>
        <w:t xml:space="preserve">  'ID': 'S10.A7P',</w:t>
        <w:br/>
        <w:t xml:space="preserve">  'Question': 'The number of people directly affected by the project is '</w:t>
        <w:br/>
        <w:t xml:space="preserve">              'disclosed.'},</w:t>
        <w:br/>
        <w:t xml:space="preserve"> {'Answer': 'Single-select',</w:t>
        <w:br/>
        <w:t xml:space="preserve">  'Answer Options': ['Yes',</w:t>
        <w:br/>
        <w:t xml:space="preserve">                     'Commitment to regularly inform relevant parties within '</w:t>
        <w:br/>
        <w:t xml:space="preserve">                     'one year from the submission of this form',</w:t>
        <w:br/>
        <w:t xml:space="preserve">                     'No'],</w:t>
        <w:br/>
        <w:t xml:space="preserve">  'ID': 'S10.LP1',</w:t>
        <w:br/>
        <w:t xml:space="preserve">  'Question': 'The project has conducted a process of information disclosure '</w:t>
        <w:br/>
        <w:t xml:space="preserve">              'and meaningful consultation with affected communities and other '</w:t>
        <w:br/>
        <w:t xml:space="preserve">              'affected stakeholders on the purpose, nature and scale of the '</w:t>
        <w:br/>
        <w:t xml:space="preserve">              'project as well as on its socio-environmental and health '</w:t>
        <w:br/>
        <w:t xml:space="preserve">              'impacts.'},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have arrangements for disadvantaged and '</w:t>
        <w:br/>
        <w:t xml:space="preserve">                     'vulnerable communities within one year from the '</w:t>
        <w:br/>
        <w:t xml:space="preserve">                     'submission of this form',</w:t>
        <w:br/>
        <w:t xml:space="preserve">                     'N/A: No vulnerable or disadvantaged communities '</w:t>
        <w:br/>
        <w:t xml:space="preserve">                     'identified',</w:t>
        <w:br/>
        <w:t xml:space="preserve">                     'No'],</w:t>
        <w:br/>
        <w:t xml:space="preserve">  'ID': 'S10.D3W',</w:t>
        <w:br/>
        <w:t xml:space="preserve">  'Question': 'The stakeholder engagement plan has differentiated measures in '</w:t>
        <w:br/>
        <w:t xml:space="preserve">              'place to allow for the effective participation of people or '</w:t>
        <w:br/>
        <w:t xml:space="preserve">              'communities identified as disadvantaged or vulnerable.'},</w:t>
        <w:br/>
        <w:t xml:space="preserve"> {'Answer': 'Single-select',</w:t>
        <w:br/>
        <w:t xml:space="preserve">  'Answer Options': ['Yes', 'No'],</w:t>
        <w:br/>
        <w:t xml:space="preserve">  'ID': 'S10.D3W.1',</w:t>
        <w:br/>
        <w:t xml:space="preserve">  'Question': 'The project has provided disadvantaged and vulnerable groups '</w:t>
        <w:br/>
        <w:t xml:space="preserve">              'with easy access to relevant information.'},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engage with affected local communities '</w:t>
        <w:br/>
        <w:t xml:space="preserve">                     'within one year from the submission of this form',</w:t>
        <w:br/>
        <w:t xml:space="preserve">                     'N/A: No affected communities identified',</w:t>
        <w:br/>
        <w:t xml:space="preserve">                     'No'],</w:t>
        <w:br/>
        <w:t xml:space="preserve">  'ID': 'S10.7QA',</w:t>
        <w:br/>
        <w:t xml:space="preserve">  'Question': 'The project has engaged with local communities significantly '</w:t>
        <w:br/>
        <w:t xml:space="preserve">              'impacted by the project to explore community development '</w:t>
        <w:br/>
        <w:t xml:space="preserve">              'programmes benefiting them.'},</w:t>
        <w:br/>
        <w:t xml:space="preserve"> {'Answer': 'Single-select',</w:t>
        <w:br/>
        <w:t xml:space="preserve">  'Answer Options': ['Yes', 'No'],</w:t>
        <w:br/>
        <w:t xml:space="preserve">  'ID': 'S10.KW5',</w:t>
        <w:br/>
        <w:t xml:space="preserve">  'Question': 'Indigenous groups or people are being affected by the project.'},</w:t>
        <w:br/>
        <w:t xml:space="preserve"> {'Answer': 'Single-select',</w:t>
        <w:br/>
        <w:t xml:space="preserve">  'Answer Options': ['Yes',</w:t>
        <w:br/>
        <w:t xml:space="preserve">                     'Commitment to consult with their representatives, '</w:t>
        <w:br/>
        <w:t xml:space="preserve">                     'institutions, or organisations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'S10.KW5.1',</w:t>
        <w:br/>
        <w:t xml:space="preserve">  'Question': 'The project has consulted with indigenous representatives, '</w:t>
        <w:br/>
        <w:t xml:space="preserve">              'institutions or organisations and planned separately to address '</w:t>
        <w:br/>
        <w:t xml:space="preserve">              'their specific issues.'},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'S10.LY3',</w:t>
        <w:br/>
        <w:t xml:space="preserve">  'Question': 'Stakeholder feedback is being incorporated into project plans, '</w:t>
        <w:br/>
        <w:t xml:space="preserve">              'designs, processes and/or influencing decision making.'},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implement a grievance mechanism within one '</w:t>
        <w:br/>
        <w:t xml:space="preserve">                     'year from the submission of this form',</w:t>
        <w:br/>
        <w:t xml:space="preserve">                     'N/A: No affected stakeholders or communities identified',</w:t>
        <w:br/>
        <w:t xml:space="preserve">                     'No'],</w:t>
        <w:br/>
        <w:t xml:space="preserve">  'ID': 'S10.5SI',</w:t>
        <w:br/>
        <w:t xml:space="preserve">  'Question': 'The project has set up a grievance mechanism and ensured that '</w:t>
        <w:br/>
        <w:t xml:space="preserve">              'concerns from affected communities and other stakeholders are '</w:t>
        <w:br/>
        <w:t xml:space="preserve">              'addressed.'},</w:t>
        <w:br/>
        <w:t xml:space="preserve"> {'Answer': 'Number',</w:t>
        <w:br/>
        <w:t xml:space="preserve">  'Answer Options': [],</w:t>
        <w:br/>
        <w:t xml:space="preserve">  'ID': 'S10.5SI.1',</w:t>
        <w:br/>
        <w:t xml:space="preserve">  'Question': 'The number of grievances that the project received in the prior '</w:t>
        <w:br/>
        <w:t xml:space="preserve">              'calendar year is disclosed.'},</w:t>
        <w:br/>
        <w:t xml:space="preserve"> {'Answer': 'Number',</w:t>
        <w:br/>
        <w:t xml:space="preserve">  'Answer Options': [],</w:t>
        <w:br/>
        <w:t xml:space="preserve">  'ID': 'S10.5SI.2',</w:t>
        <w:br/>
        <w:t xml:space="preserve">  'Question': 'The number of grievances addressed in the prior calendar year '</w:t>
        <w:br/>
        <w:t xml:space="preserve">              'is disclosed.'},</w:t>
        <w:br/>
        <w:t xml:space="preserve"> {'Answer': 'Single-select',</w:t>
        <w:br/>
        <w:t xml:space="preserve">  'Answer Options': ['Yes, but no critical cultural heritage sites',</w:t>
        <w:br/>
        <w:t xml:space="preserve">                     'Yes, including critical cultural heritage sites',</w:t>
        <w:br/>
        <w:t xml:space="preserve">                     'No'],</w:t>
        <w:br/>
        <w:t xml:space="preserve">  'ID': 'S10.OF4',</w:t>
        <w:br/>
        <w:t xml:space="preserve">  'Question': 'The project impacts cultural heritage and/or critical cultural '</w:t>
        <w:br/>
        <w:t xml:space="preserve">              'heritage sites located within the project’s area of influence.'},</w:t>
        <w:br/>
        <w:t xml:space="preserve"> {'Answer': 'Single-select',</w:t>
        <w:br/>
        <w:t xml:space="preserve">  'Answer Options': ['Yes',</w:t>
        <w:br/>
        <w:t xml:space="preserve">                     'Commitment to consult and provide the relevant '</w:t>
        <w:br/>
        <w:t xml:space="preserve">                     'stakeholders with clear disclosure within one year from '</w:t>
        <w:br/>
        <w:t xml:space="preserve">                     'the submission of this form',</w:t>
        <w:br/>
        <w:t xml:space="preserve">                     'No'],</w:t>
        <w:br/>
        <w:t xml:space="preserve">  'ID': 'S10.OF4.1',</w:t>
        <w:br/>
        <w:t xml:space="preserve">  'Question': 'Affected communities have been consulted and provided with '</w:t>
        <w:br/>
        <w:t xml:space="preserve">              'clear disclosure on the degree of expected impacts upon '</w:t>
        <w:br/>
        <w:t xml:space="preserve">              'cultural heritage sites.'},</w:t>
        <w:br/>
        <w:t xml:space="preserve"> {'Answer': 'Single-select',</w:t>
        <w:br/>
        <w:t xml:space="preserve">  'Answer Options': ['Yes', 'No'],</w:t>
        <w:br/>
        <w:t xml:space="preserve">  'ID': 'S10.OF4.2',</w:t>
        <w:br/>
        <w:t xml:space="preserve">  'Question': 'The project has obtained the Free, Prior and Informed Consent '</w:t>
        <w:br/>
        <w:t xml:space="preserve">              '(FPIC) from the affected communities.'},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'G11.PT2',</w:t>
        <w:br/>
        <w:t xml:space="preserve">  'Question': 'The project has implemented a comprehensive anti-bribery and '</w:t>
        <w:br/>
        <w:t xml:space="preserve">              'corruption management system to be used throughout the '</w:t>
        <w:br/>
        <w:t xml:space="preserve">              'project’s life cycle.'},</w:t>
        <w:br/>
        <w:t xml:space="preserve"> {'Answer': 'Single-select',</w:t>
        <w:br/>
        <w:t xml:space="preserve">  'Answer Options': ['Yes',</w:t>
        <w:br/>
        <w:t xml:space="preserve">                     'Yes, but with a lower frequency',</w:t>
        <w:br/>
        <w:t xml:space="preserve">                     'Commitment to conduct annual reviews within one year '</w:t>
        <w:br/>
        <w:t xml:space="preserve">                     'from the submission of this form',</w:t>
        <w:br/>
        <w:t xml:space="preserve">                     'No'],</w:t>
        <w:br/>
        <w:t xml:space="preserve">  'ID': 'G11.N1K',</w:t>
        <w:br/>
        <w:t xml:space="preserve">  'Question': 'The project conducts annual reviews of the anti-corruption '</w:t>
        <w:br/>
        <w:t xml:space="preserve">              'management system and implements modifications where required.'},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adapt code of conduct to its participants '</w:t>
        <w:br/>
        <w:t xml:space="preserve">                     'within one year from the submission of this form',</w:t>
        <w:br/>
        <w:t xml:space="preserve">                     "N/A: Participants' code of conduct evaluated and aligned "</w:t>
        <w:br/>
        <w:t xml:space="preserve">                     'with project expectations',</w:t>
        <w:br/>
        <w:t xml:space="preserve">                     'No'],</w:t>
        <w:br/>
        <w:t xml:space="preserve">  'ID': 'G11.SJ2',</w:t>
        <w:br/>
        <w:t xml:space="preserve">  'Question': 'The code of conduct on anti-corruption and its updated versions '</w:t>
        <w:br/>
        <w:t xml:space="preserve">              'are communicated and adapted to the different project '</w:t>
        <w:br/>
        <w:t xml:space="preserve">              'participants including primary contractors and primary '</w:t>
        <w:br/>
        <w:t xml:space="preserve">              'suppliers.'},</w:t>
        <w:br/>
        <w:t xml:space="preserve"> {'Answer': 'Single-select',</w:t>
        <w:br/>
        <w:t xml:space="preserve">  'Answer Options': ['Yes',</w:t>
        <w:br/>
        <w:t xml:space="preserve">                     'Yes, but with a lower frequency',</w:t>
        <w:br/>
        <w:t xml:space="preserve">                     'Project in development: future commitment',</w:t>
        <w:br/>
        <w:t xml:space="preserve">                     'Commitment to offer trainings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'G11.9SA',</w:t>
        <w:br/>
        <w:t xml:space="preserve">  'Question': 'The project offers annual training to communicate the code of '</w:t>
        <w:br/>
        <w:t xml:space="preserve">              'conduct at all levels of the organisation.'},</w:t>
        <w:br/>
        <w:t xml:space="preserve"> {'Answer': 'Single-select',</w:t>
        <w:br/>
        <w:t xml:space="preserve">  'Answer Options': ['1-25%', '25-50%', '50-75%', '75-100%', '100%', '0%'],</w:t>
        <w:br/>
        <w:t xml:space="preserve">  'ID': 'G11.9SA.1',</w:t>
        <w:br/>
        <w:t xml:space="preserve">  'Question': 'The percentage of directly hired staff working for the project '</w:t>
        <w:br/>
        <w:t xml:space="preserve">              'who have received training on anti-corruption in the prior '</w:t>
        <w:br/>
        <w:t xml:space="preserve">              'calendar year is disclosed.'},</w:t>
        <w:br/>
        <w:t xml:space="preserve"> {'Answer': 'Single-select',</w:t>
        <w:br/>
        <w:t xml:space="preserve">  'Answer Options': ['Yes',</w:t>
        <w:br/>
        <w:t xml:space="preserve">                     'Commitment to appoint a person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'G11.C3I',</w:t>
        <w:br/>
        <w:t xml:space="preserve">  'Question': 'At least one person within the project organisation is '</w:t>
        <w:br/>
        <w:t xml:space="preserve">              'responsible for the project’s anti-corruption program.'},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disclose anti-corruption business '</w:t>
        <w:br/>
        <w:t xml:space="preserve">                     'principles or equivalent within one year from the '</w:t>
        <w:br/>
        <w:t xml:space="preserve">                     'submission of this form',</w:t>
        <w:br/>
        <w:t xml:space="preserve">                     'No'],</w:t>
        <w:br/>
        <w:t xml:space="preserve">  'ID': 'G11.R4D',</w:t>
        <w:br/>
        <w:t xml:space="preserve">  'Question': 'The project discloses publicly its anti-corruption business '</w:t>
        <w:br/>
        <w:t xml:space="preserve">              'principles or an equivalent alternative.'},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Not relevant due to project characteristics',</w:t>
        <w:br/>
        <w:t xml:space="preserve">                     'No'],</w:t>
        <w:br/>
        <w:t xml:space="preserve">  'ID': 'G11.4UO',</w:t>
        <w:br/>
        <w:t xml:space="preserve">  'Question': 'The project has conducted a corruption risk assessment or an '</w:t>
        <w:br/>
        <w:t xml:space="preserve">              'equivalent alternative that led to the conclusion that it is '</w:t>
        <w:br/>
        <w:t xml:space="preserve">              'reasonable for the organisation to proceed or continue with the '</w:t>
        <w:br/>
        <w:t xml:space="preserve">              'project.'},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implement a whistleblowing system within '</w:t>
        <w:br/>
        <w:t xml:space="preserve">                     'one year from the submission of this form',</w:t>
        <w:br/>
        <w:t xml:space="preserve">                     'No'],</w:t>
        <w:br/>
        <w:t xml:space="preserve">  'ID': 'G11.PV5',</w:t>
        <w:br/>
        <w:t xml:space="preserve">  'Question': 'The project has an internal whistleblowing system meeting best '</w:t>
        <w:br/>
        <w:t xml:space="preserve">              'practices.'},</w:t>
        <w:br/>
        <w:t xml:space="preserve"> {'Answer': 'Single-select',</w:t>
        <w:br/>
        <w:t xml:space="preserve">  'Answer Options': ['Yes', 'No'],</w:t>
        <w:br/>
        <w:t xml:space="preserve">  'ID': 'G11.PV5.1',</w:t>
        <w:br/>
        <w:t xml:space="preserve">  'Question': 'There is a reporting mechanism for project employees to '</w:t>
        <w:br/>
        <w:t xml:space="preserve">              'escalate concerns around bribery or corruption.'},</w:t>
        <w:br/>
        <w:t xml:space="preserve"> {'Answer': 'Number',</w:t>
        <w:br/>
        <w:t xml:space="preserve">  'Answer Options': [],</w:t>
        <w:br/>
        <w:t xml:space="preserve">  'ID': 'G11.4UQ',</w:t>
        <w:br/>
        <w:t xml:space="preserve">  'Question': 'The number of confirmed incidents of corruption in the prior '</w:t>
        <w:br/>
        <w:t xml:space="preserve">              'calendar year across all employees working directly on the '</w:t>
        <w:br/>
        <w:t xml:space="preserve">              'project is disclosed.'},</w:t>
        <w:br/>
        <w:t xml:space="preserve"> {'Answer': 'Single-select',</w:t>
        <w:br/>
        <w:t xml:space="preserve">  'Answer Options': ['Yes', 'No'],</w:t>
        <w:br/>
        <w:t xml:space="preserve">  'ID': 'G12.PQ5',</w:t>
        <w:br/>
        <w:t xml:space="preserve">  'Question': 'The project complies with all applicable laws and regulations '</w:t>
        <w:br/>
        <w:t xml:space="preserve">              'throughout its life cycle and in full transparency.'},</w:t>
        <w:br/>
        <w:t xml:space="preserve"> {'Answer': 'Single-select',</w:t>
        <w:br/>
        <w:t xml:space="preserve">  'Answer Options': ['Yes', 'No'],</w:t>
        <w:br/>
        <w:t xml:space="preserve">  'ID': 'G12.U5R',</w:t>
        <w:br/>
        <w:t xml:space="preserve">  'Question': 'The project promotes ethics, accountability, integrity, and '</w:t>
        <w:br/>
        <w:t xml:space="preserve">              'transparency throughout the project life cycle.'},</w:t>
        <w:br/>
        <w:t xml:space="preserve"> {'Answer': 'Single-select',</w:t>
        <w:br/>
        <w:t xml:space="preserve">  'Answer Options': ['No', 'Yes'],</w:t>
        <w:br/>
        <w:t xml:space="preserve">  'ID': 'G12.N4B',</w:t>
        <w:br/>
        <w:t xml:space="preserve">  'Question': 'The services provided by the project are not used for '</w:t>
        <w:br/>
        <w:t xml:space="preserve">              'activities that are causing significant environmental or social '</w:t>
        <w:br/>
        <w:t xml:space="preserve">              'harm.'},</w:t>
        <w:br/>
        <w:t xml:space="preserve"> {'Answer': 'Single-select',</w:t>
        <w:br/>
        <w:t xml:space="preserve">  'Answer Options': ['Yes', 'No'],</w:t>
        <w:br/>
        <w:t xml:space="preserve">  'ID': 'G12.8YS',</w:t>
        <w:br/>
        <w:t xml:space="preserve">  'Question': 'The project provides a public service.'},</w:t>
        <w:br/>
        <w:t xml:space="preserve"> {'Answer': 'Single-select',</w:t>
        <w:br/>
        <w:t xml:space="preserve">  'Answer Options': ['Yes', 'No'],</w:t>
        <w:br/>
        <w:t xml:space="preserve">  'ID': 'G12.8YS.1',</w:t>
        <w:br/>
        <w:t xml:space="preserve">  'Question': 'The project is aligned with the local, regional or country’s '</w:t>
        <w:br/>
        <w:t xml:space="preserve">              'development plan or goals.'},</w:t>
        <w:br/>
        <w:t xml:space="preserve"> {'Answer': 'Single-select',</w:t>
        <w:br/>
        <w:t xml:space="preserve">  'Answer Options': ['Yes',</w:t>
        <w:br/>
        <w:t xml:space="preserve">                     'Commitment to measure benefits within one year from the '</w:t>
        <w:br/>
        <w:t xml:space="preserve">                     'submission of this form',</w:t>
        <w:br/>
        <w:t xml:space="preserve">                     'Project in development: future commitment',</w:t>
        <w:br/>
        <w:t xml:space="preserve">                     'No'],</w:t>
        <w:br/>
        <w:t xml:space="preserve">  'ID': 'G12.8YS.2',</w:t>
        <w:br/>
        <w:t xml:space="preserve">  'Question': "The project's benefits to society and the environment are being "</w:t>
        <w:br/>
        <w:t xml:space="preserve">              'considered in relation to the local and national objectives '</w:t>
        <w:br/>
        <w:t xml:space="preserve">              "throughout the project's life cycle."},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provide workers and/or communities with '</w:t>
        <w:br/>
        <w:t xml:space="preserve">                     'relevant information within one year from the submission '</w:t>
        <w:br/>
        <w:t xml:space="preserve">                     'of this form',</w:t>
        <w:br/>
        <w:t xml:space="preserve">                     'No'],</w:t>
        <w:br/>
        <w:t xml:space="preserve">  'ID': 'G12.OT6',</w:t>
        <w:br/>
        <w:t xml:space="preserve">  'Question': 'The project provides relevant information to workers and '</w:t>
        <w:br/>
        <w:t xml:space="preserve">              'communities about the project and its impacts.'},</w:t>
        <w:br/>
        <w:t xml:space="preserve"> {'Answer': 'Single-select',</w:t>
        <w:br/>
        <w:t xml:space="preserve">  'Answer Options': ['Yes', 'No'],</w:t>
        <w:br/>
        <w:t xml:space="preserve">  'ID': 'G12.A7L',</w:t>
        <w:br/>
        <w:t xml:space="preserve">  'Question': 'Workers and employees have access to their personal employee '</w:t>
        <w:br/>
        <w:t xml:space="preserve">              'documentation, in the local language of the workforce, at any '</w:t>
        <w:br/>
        <w:t xml:space="preserve">              'time and without the need to provide a reason.'},</w:t>
        <w:br/>
        <w:t xml:space="preserve"> {'Answer': 'Single-select',</w:t>
        <w:br/>
        <w:t xml:space="preserve">  'Answer Options': ['Tender',</w:t>
        <w:br/>
        <w:t xml:space="preserve">                     'Bilateral',</w:t>
        <w:br/>
        <w:t xml:space="preserve">                     'Auction',</w:t>
        <w:br/>
        <w:t xml:space="preserve">                     'Unsolicited proposal',</w:t>
        <w:br/>
        <w:t xml:space="preserve">                     'Other'],</w:t>
        <w:br/>
        <w:t xml:space="preserve">  'ID': 'G12.9BT',</w:t>
        <w:br/>
        <w:t xml:space="preserve">  'Question': 'The project has been awarded or secured through a specific '</w:t>
        <w:br/>
        <w:t xml:space="preserve">              'method.'},</w:t>
        <w:br/>
        <w:t xml:space="preserve"> {'Answer': 'Single-select',</w:t>
        <w:br/>
        <w:t xml:space="preserve">  'Answer Options': ['Yes', 'No'],</w:t>
        <w:br/>
        <w:t xml:space="preserve">  'ID': 'G12.YL6.1',</w:t>
        <w:br/>
        <w:t xml:space="preserve">  'Question': 'The project has adhered to best practices in tendering '</w:t>
        <w:br/>
        <w:t xml:space="preserve">              'procedures, including clear timelines, deliverable outlines, '</w:t>
        <w:br/>
        <w:t xml:space="preserve">              'and demonstrable criteria for attribution.'},</w:t>
        <w:br/>
        <w:t xml:space="preserve"> {'Answer': 'Single-select',</w:t>
        <w:br/>
        <w:t xml:space="preserve">  'Answer Options': ['Yes', 'No'],</w:t>
        <w:br/>
        <w:t xml:space="preserve">  'ID': 'G12.YL6.2',</w:t>
        <w:br/>
        <w:t xml:space="preserve">  'Question': 'Sustainability criteria were included in the tender.'},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Not relevant due to project governance structure',</w:t>
        <w:br/>
        <w:t xml:space="preserve">                     'No'],</w:t>
        <w:br/>
        <w:t xml:space="preserve">  'ID': 'G12.W7L',</w:t>
        <w:br/>
        <w:t xml:space="preserve">  'Question': 'The project can disclose all ultimate beneficial owners with '</w:t>
        <w:br/>
        <w:t xml:space="preserve">              'more than 25% ownership.'},</w:t>
        <w:br/>
        <w:t xml:space="preserve"> {'Answer': 'Single-select',</w:t>
        <w:br/>
        <w:t xml:space="preserve">  'Answer Options': ['Commitment to disclose all relevant materials within one '</w:t>
        <w:br/>
        <w:t xml:space="preserve">                     'year from the submission of this form',</w:t>
        <w:br/>
        <w:t xml:space="preserve">                     'Yes',</w:t>
        <w:br/>
        <w:t xml:space="preserve">                     'No'],</w:t>
        <w:br/>
        <w:t xml:space="preserve">  'ID': 'G12.2VU',</w:t>
        <w:br/>
        <w:t xml:space="preserve">  'Question': 'The project discloses publicly material on Environmental and '</w:t>
        <w:br/>
        <w:t xml:space="preserve">              'Social (E&amp;S) targets, climate-related and human-made risks.'},</w:t>
        <w:br/>
        <w:t xml:space="preserve"> {'Answer': 'Single-select',</w:t>
        <w:br/>
        <w:t xml:space="preserve">  'Answer Options': ['Yes',</w:t>
        <w:br/>
        <w:t xml:space="preserve">                     'Commitment to disclose all relevant materials following '</w:t>
        <w:br/>
        <w:t xml:space="preserve">                     'TNFD within one year from the submission of this form',</w:t>
        <w:br/>
        <w:t xml:space="preserve">                     'N/A: Disclosure not required to be fulfilled due to '</w:t>
        <w:br/>
        <w:t xml:space="preserve">                     "project's scope",</w:t>
        <w:br/>
        <w:t xml:space="preserve">                     'No'],</w:t>
        <w:br/>
        <w:t xml:space="preserve">  'ID': 'G12.2AG',</w:t>
        <w:br/>
        <w:t xml:space="preserve">  'Question': 'The project discloses or plans to disclose its nature-related '</w:t>
        <w:br/>
        <w:t xml:space="preserve">              'dependencies, impacts, risks, and/or opportunities following '</w:t>
        <w:br/>
        <w:t xml:space="preserve">              'the Taskforce on Nature-related Financial Disclosures (TNFD) '</w:t>
        <w:br/>
        <w:t xml:space="preserve">              'recommendations or equivalent alternative.'},</w:t>
        <w:br/>
        <w:t xml:space="preserve"> {'Answer': 'Multi-select',</w:t>
        <w:br/>
        <w:t xml:space="preserve">  'Answer Options': ['Governance',</w:t>
        <w:br/>
        <w:t xml:space="preserve">                     'Strategy',</w:t>
        <w:br/>
        <w:t xml:space="preserve">                     'Risk and Impact Management',</w:t>
        <w:br/>
        <w:t xml:space="preserve">                     'Metrics and Targets'],</w:t>
        <w:br/>
        <w:t xml:space="preserve">  'ID': 'G12.2AG.1',</w:t>
        <w:br/>
        <w:t xml:space="preserve">  'Question': 'Disclosure applies to selected pillars.'},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Financial information not required to be filed',</w:t>
        <w:br/>
        <w:t xml:space="preserve">                     'No'],</w:t>
        <w:br/>
        <w:t xml:space="preserve">  'ID': 'G13.Q7P',</w:t>
        <w:br/>
        <w:t xml:space="preserve">  'Question': 'The project reports on all required financial information where '</w:t>
        <w:br/>
        <w:t xml:space="preserve">              'it is a tax resident.'},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Project is not required to file financial '</w:t>
        <w:br/>
        <w:t xml:space="preserve">                     'information (e.g. public project)',</w:t>
        <w:br/>
        <w:t xml:space="preserve">                     'No'],</w:t>
        <w:br/>
        <w:t xml:space="preserve">  'ID': 'G13.5UW',</w:t>
        <w:br/>
        <w:t xml:space="preserve">  'Question': "The project's tax strategy, or approach to tax, is coherent "</w:t>
        <w:br/>
        <w:t xml:space="preserve">              'with its business and operational strategies.'},</w:t>
        <w:br/>
        <w:t xml:space="preserve"> {'Answer': 'Single-select',</w:t>
        <w:br/>
        <w:t xml:space="preserve">  'Answer Options': [],</w:t>
        <w:br/>
        <w:t xml:space="preserve">  'ID': 'G13.GS2',</w:t>
        <w:br/>
        <w:t xml:space="preserve">  'Question': 'The project’s strategy, or approach to tax, is approved by the '</w:t>
        <w:br/>
        <w:t xml:space="preserve">              'project’s governance bodies.'},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Not relevant due to project structure',</w:t>
        <w:br/>
        <w:t xml:space="preserve">                     'No'],</w:t>
        <w:br/>
        <w:t xml:space="preserve">  'ID': 'G13.GS2',</w:t>
        <w:br/>
        <w:t xml:space="preserve">  'Question': 'The project’s strategy or approach to tax is approved by the '</w:t>
        <w:br/>
        <w:t xml:space="preserve">              'project’s governance bodies.'},</w:t>
        <w:br/>
        <w:t xml:space="preserve"> {'Answer': 'Single-select',</w:t>
        <w:br/>
        <w:t xml:space="preserve">  'Answer Options': ['Yes',</w:t>
        <w:br/>
        <w:t xml:space="preserve">                     'Unknown. Project in development: future commitment to '</w:t>
        <w:br/>
        <w:t xml:space="preserve">                     'bring relevant exemption proof where applicable',</w:t>
        <w:br/>
        <w:t xml:space="preserve">                     'No'],</w:t>
        <w:br/>
        <w:t xml:space="preserve">  'ID': 'G13.RF5',</w:t>
        <w:br/>
        <w:t xml:space="preserve">  'Question': 'The project benefits from a tax exemption or a discounted rate '</w:t>
        <w:br/>
        <w:t xml:space="preserve">              'beyond the country’s tax code.'},</w:t>
        <w:br/>
        <w:t xml:space="preserve"> {'Answer': 'Single-select',</w:t>
        <w:br/>
        <w:t xml:space="preserve">  'Answer Options': ['Yes', 'No'],</w:t>
        <w:br/>
        <w:t xml:space="preserve">  'ID': 'G13.RF5.1',</w:t>
        <w:br/>
        <w:t xml:space="preserve">  'Question': 'The project can demonstrate an authorization from relevant '</w:t>
        <w:br/>
        <w:t xml:space="preserve">              'administration or government bodies as to the applicability of '</w:t>
        <w:br/>
        <w:t xml:space="preserve">              'such exemption.'},</w:t>
        <w:br/>
        <w:t xml:space="preserve"> {'Answer': 'Single-select',</w:t>
        <w:br/>
        <w:t xml:space="preserve">  'Answer Options': ['Yes', 'No'],</w:t>
        <w:br/>
        <w:t xml:space="preserve">  'ID': 'G13.5PI',</w:t>
        <w:br/>
        <w:t xml:space="preserve">  'Question': 'The project’s company or any of its parent or subsidiary '</w:t>
        <w:br/>
        <w:t xml:space="preserve">              'companies is located in one of the countries on the EU list of '</w:t>
        <w:br/>
        <w:t xml:space="preserve">              'non-cooperative jurisdictions.'},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have consolidated accounts within one year '</w:t>
        <w:br/>
        <w:t xml:space="preserve">                     'from submission of this form',</w:t>
        <w:br/>
        <w:t xml:space="preserve">                     "N/A: Project's governance structure does not require "</w:t>
        <w:br/>
        <w:t xml:space="preserve">                     'consolidated accounts',</w:t>
        <w:br/>
        <w:t xml:space="preserve">                     'No'],</w:t>
        <w:br/>
        <w:t xml:space="preserve">  'ID': 'G13.RL7',</w:t>
        <w:br/>
        <w:t xml:space="preserve">  'Question': 'The project can demonstrate audited consolidated financial '</w:t>
        <w:br/>
        <w:t xml:space="preserve">              'statements for the last reporting period.'},</w:t>
        <w:br/>
        <w:t xml:space="preserve"> {'Answer': 'Single-select',</w:t>
        <w:br/>
        <w:t xml:space="preserve">  'Answer Options': ['Yes',</w:t>
        <w:br/>
        <w:t xml:space="preserve">                     'Unknown. Project in development: future commitment to '</w:t>
        <w:br/>
        <w:t xml:space="preserve">                     'quantify and share data with authorities if applicable',</w:t>
        <w:br/>
        <w:t xml:space="preserve">                     'No'],</w:t>
        <w:br/>
        <w:t xml:space="preserve">  'ID': 'G13.BH8',</w:t>
        <w:br/>
        <w:t xml:space="preserve">  'Question': 'The project benefits from a direct or contingent government '</w:t>
        <w:br/>
        <w:t xml:space="preserve">              'financial obligation.'},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share such information within one year '</w:t>
        <w:br/>
        <w:t xml:space="preserve">                     'from the submission of this form',</w:t>
        <w:br/>
        <w:t xml:space="preserve">                     'N/A: Not required due to project structure',</w:t>
        <w:br/>
        <w:t xml:space="preserve">                     'No'],</w:t>
        <w:br/>
        <w:t xml:space="preserve">  'ID': 'G13.BH8.1',</w:t>
        <w:br/>
        <w:t xml:space="preserve">  'Question': 'A financial model or relevant data has been shared, in which '</w:t>
        <w:br/>
        <w:t xml:space="preserve">              'the government can assess the most up to date fiscal obligation '</w:t>
        <w:br/>
        <w:t xml:space="preserve">              'and/or contingent liabilities of the project.'},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'Commitment to conduct the assessment within one year '</w:t>
        <w:br/>
        <w:t xml:space="preserve">                     'from the submission of this form',</w:t>
        <w:br/>
        <w:t xml:space="preserve">                     'N/A: Not required by the authorities',</w:t>
        <w:br/>
        <w:t xml:space="preserve">                     'No'],</w:t>
        <w:br/>
        <w:t xml:space="preserve">  'ID': 'G13.BH8.2',</w:t>
        <w:br/>
        <w:t xml:space="preserve">  'Question': 'The project has reported the quantitative impact on the '</w:t>
        <w:br/>
        <w:t xml:space="preserve">              'country’s sovereign debt and liabilities.'},</w:t>
        <w:br/>
        <w:t xml:space="preserve"> {'Answer': 'Single-select',</w:t>
        <w:br/>
        <w:t xml:space="preserve">  'Answer Options': ['Yes',</w:t>
        <w:br/>
        <w:t xml:space="preserve">                     'Project in development: future commitment',</w:t>
        <w:br/>
        <w:t xml:space="preserve">                     'N/A: Not required by the authorities',</w:t>
        <w:br/>
        <w:t xml:space="preserve">                     'No'],</w:t>
        <w:br/>
        <w:t xml:space="preserve">  'ID': 'G13.BH8.3',</w:t>
        <w:br/>
        <w:t xml:space="preserve">  'Question': 'The project can showcase a positive value-for-money or '</w:t>
        <w:br/>
        <w:t xml:space="preserve">              'cost-benefit analysis when comparing its scenario with the '</w:t>
        <w:br/>
        <w:t xml:space="preserve">              'potential absence of direct or contingent support.'},</w:t>
        <w:br/>
        <w:t xml:space="preserve"> {'Answer': 'Single-select',</w:t>
        <w:br/>
        <w:t xml:space="preserve">  'Answer Options': ['Yes', 'Project in development: future commitment', 'No'],</w:t>
        <w:br/>
        <w:t xml:space="preserve">  'ID': 'G14.4ZI',</w:t>
        <w:br/>
        <w:t xml:space="preserve">  'Question': 'The project tracks its sustainability performance with '</w:t>
        <w:br/>
        <w:t xml:space="preserve">              'time-bound milestones.'},</w:t>
        <w:br/>
        <w:t xml:space="preserve"> {'Answer': 'Single-select',</w:t>
        <w:br/>
        <w:t xml:space="preserve">  'Answer Options': ['Both',</w:t>
        <w:br/>
        <w:t xml:space="preserve">                     'Project budget',</w:t>
        <w:br/>
        <w:t xml:space="preserve">                     'Separate expenditure',</w:t>
        <w:br/>
        <w:t xml:space="preserve">                     'Actions not accounted for'],</w:t>
        <w:br/>
        <w:t xml:space="preserve">  'ID': 'G14.IL3',</w:t>
        <w:br/>
        <w:t xml:space="preserve">  'Question': 'Environmental and social actions, including climate-related '</w:t>
        <w:br/>
        <w:t xml:space="preserve">              'ones, have been accounted for in the project budget for '</w:t>
        <w:br/>
        <w:t xml:space="preserve">              'development and construction, or treated as separate expenses.'},</w:t>
        <w:br/>
        <w:t xml:space="preserve"> {'Answer': 'Number',</w:t>
        <w:br/>
        <w:t xml:space="preserve">  'Answer Options': [],</w:t>
        <w:br/>
        <w:t xml:space="preserve">  'ID': 'G14.N4B.A',</w:t>
        <w:br/>
        <w:t xml:space="preserve">  'Question': 'The actual budget allocated to environmental and social '</w:t>
        <w:br/>
        <w:t xml:space="preserve">              'actions, including climate-related ones, during development and '</w:t>
        <w:br/>
        <w:t xml:space="preserve">              'construction is disclosed.'},</w:t>
        <w:br/>
        <w:t xml:space="preserve"> {'Answer': 'Number',</w:t>
        <w:br/>
        <w:t xml:space="preserve">  'Answer Options': [],</w:t>
        <w:br/>
        <w:t xml:space="preserve">  'ID': 'G14.N4B.B',</w:t>
        <w:br/>
        <w:t xml:space="preserve">  'Question': 'The forecasted budget allocated to environmental and social '</w:t>
        <w:br/>
        <w:t xml:space="preserve">              'actions, including climate-related ones, during development and '</w:t>
        <w:br/>
        <w:t xml:space="preserve">              'construction is disclosed.'},</w:t>
        <w:br/>
        <w:t xml:space="preserve"> {'Answer': 'Number',</w:t>
        <w:br/>
        <w:t xml:space="preserve">  'Answer Options': [],</w:t>
        <w:br/>
        <w:t xml:space="preserve">  'ID': 'G14.2AG.A',</w:t>
        <w:br/>
        <w:t xml:space="preserve">  'Question': 'The prior calendar year expenditure allocated to environmental '</w:t>
        <w:br/>
        <w:t xml:space="preserve">              'and social actions, including climate-related ones, is '</w:t>
        <w:br/>
        <w:t xml:space="preserve">              'disclosed.'},</w:t>
        <w:br/>
        <w:t xml:space="preserve"> {'Answer': 'Number',</w:t>
        <w:br/>
        <w:t xml:space="preserve">  'Answer Options': [],</w:t>
        <w:br/>
        <w:t xml:space="preserve">  'ID': 'G14.2AG.B',</w:t>
        <w:br/>
        <w:t xml:space="preserve">  'Question': 'The forecasted yearly expenditure allocated to environmental '</w:t>
        <w:br/>
        <w:t xml:space="preserve">              'and social actions, including climate-related ones, since '</w:t>
        <w:br/>
        <w:t xml:space="preserve">              'starting operations is disclosed.'}]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